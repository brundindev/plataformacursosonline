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5CAD0" w14:textId="6B3537A8" w:rsidR="00590477" w:rsidRPr="00590477" w:rsidRDefault="00A979F4" w:rsidP="008E25E4">
      <w:pPr>
        <w:pStyle w:val="Ttulo1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73A50790" wp14:editId="47DB64F6">
            <wp:simplePos x="0" y="0"/>
            <wp:positionH relativeFrom="column">
              <wp:posOffset>-1143000</wp:posOffset>
            </wp:positionH>
            <wp:positionV relativeFrom="paragraph">
              <wp:posOffset>-914400</wp:posOffset>
            </wp:positionV>
            <wp:extent cx="7761767" cy="10065532"/>
            <wp:effectExtent l="0" t="0" r="0" b="5715"/>
            <wp:wrapNone/>
            <wp:docPr id="315342092" name="Imagen 3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42092" name="Imagen 3" descr="Imagen que contiene Logotip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83683" cy="10093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859EFA" w14:textId="77777777" w:rsidR="008E25E4" w:rsidRDefault="008E25E4">
      <w:pPr>
        <w:pStyle w:val="Ttulo1"/>
        <w:jc w:val="center"/>
        <w:rPr>
          <w:lang w:val="es-ES"/>
        </w:rPr>
      </w:pPr>
    </w:p>
    <w:p w14:paraId="6C6B230C" w14:textId="77777777" w:rsidR="008E25E4" w:rsidRDefault="008E25E4">
      <w:pPr>
        <w:pStyle w:val="Ttulo1"/>
        <w:jc w:val="center"/>
        <w:rPr>
          <w:lang w:val="es-ES"/>
        </w:rPr>
      </w:pPr>
    </w:p>
    <w:p w14:paraId="76AEE944" w14:textId="77777777" w:rsidR="008E25E4" w:rsidRDefault="008E25E4">
      <w:pPr>
        <w:pStyle w:val="Ttulo1"/>
        <w:jc w:val="center"/>
        <w:rPr>
          <w:lang w:val="es-ES"/>
        </w:rPr>
      </w:pPr>
    </w:p>
    <w:p w14:paraId="0D328A27" w14:textId="77777777" w:rsidR="008E25E4" w:rsidRDefault="008E25E4">
      <w:pPr>
        <w:pStyle w:val="Ttulo1"/>
        <w:jc w:val="center"/>
        <w:rPr>
          <w:lang w:val="es-ES"/>
        </w:rPr>
      </w:pPr>
    </w:p>
    <w:p w14:paraId="561CAD34" w14:textId="77777777" w:rsidR="008E25E4" w:rsidRDefault="008E25E4">
      <w:pPr>
        <w:pStyle w:val="Ttulo1"/>
        <w:jc w:val="center"/>
        <w:rPr>
          <w:lang w:val="es-ES"/>
        </w:rPr>
      </w:pPr>
    </w:p>
    <w:p w14:paraId="605F3C86" w14:textId="77777777" w:rsidR="008E25E4" w:rsidRDefault="008E25E4">
      <w:pPr>
        <w:pStyle w:val="Ttulo1"/>
        <w:jc w:val="center"/>
        <w:rPr>
          <w:lang w:val="es-ES"/>
        </w:rPr>
      </w:pPr>
    </w:p>
    <w:p w14:paraId="179730D4" w14:textId="77777777" w:rsidR="008E25E4" w:rsidRDefault="008E25E4">
      <w:pPr>
        <w:pStyle w:val="Ttulo1"/>
        <w:jc w:val="center"/>
        <w:rPr>
          <w:lang w:val="es-ES"/>
        </w:rPr>
      </w:pPr>
    </w:p>
    <w:p w14:paraId="085B9A07" w14:textId="77777777" w:rsidR="008E25E4" w:rsidRDefault="008E25E4">
      <w:pPr>
        <w:pStyle w:val="Ttulo1"/>
        <w:jc w:val="center"/>
        <w:rPr>
          <w:lang w:val="es-ES"/>
        </w:rPr>
      </w:pPr>
    </w:p>
    <w:p w14:paraId="0F0DA84B" w14:textId="77777777" w:rsidR="008E25E4" w:rsidRDefault="008E25E4">
      <w:pPr>
        <w:pStyle w:val="Ttulo1"/>
        <w:jc w:val="center"/>
        <w:rPr>
          <w:lang w:val="es-ES"/>
        </w:rPr>
      </w:pPr>
    </w:p>
    <w:p w14:paraId="42D099A0" w14:textId="506A29D6" w:rsidR="008E25E4" w:rsidRDefault="008E25E4">
      <w:pPr>
        <w:pStyle w:val="Ttulo1"/>
        <w:jc w:val="center"/>
        <w:rPr>
          <w:lang w:val="es-ES"/>
        </w:rPr>
      </w:pPr>
    </w:p>
    <w:p w14:paraId="0B068FE6" w14:textId="602257FB" w:rsidR="008E25E4" w:rsidRDefault="008E25E4">
      <w:pPr>
        <w:pStyle w:val="Ttulo1"/>
        <w:jc w:val="center"/>
        <w:rPr>
          <w:lang w:val="es-ES"/>
        </w:rPr>
      </w:pPr>
    </w:p>
    <w:p w14:paraId="2E4E736E" w14:textId="16F6B9F5" w:rsidR="008E25E4" w:rsidRDefault="008E25E4">
      <w:pPr>
        <w:pStyle w:val="Ttulo1"/>
        <w:jc w:val="center"/>
        <w:rPr>
          <w:lang w:val="es-ES"/>
        </w:rPr>
      </w:pPr>
    </w:p>
    <w:p w14:paraId="1728B7AF" w14:textId="652C1241" w:rsidR="008E25E4" w:rsidRDefault="008E25E4" w:rsidP="0019687D">
      <w:pPr>
        <w:pStyle w:val="Ttulo1"/>
        <w:rPr>
          <w:lang w:val="es-ES"/>
        </w:rPr>
      </w:pPr>
    </w:p>
    <w:p w14:paraId="12546542" w14:textId="5C0FEEE8" w:rsidR="001F70FF" w:rsidRPr="0026283D" w:rsidRDefault="001F70FF" w:rsidP="001F70FF">
      <w:pPr>
        <w:pStyle w:val="Ttulo1"/>
        <w:jc w:val="center"/>
        <w:rPr>
          <w:lang w:val="es-ES"/>
        </w:rPr>
      </w:pPr>
      <w:r w:rsidRPr="0026283D">
        <w:rPr>
          <w:lang w:val="es-ES"/>
        </w:rPr>
        <w:lastRenderedPageBreak/>
        <w:t>P</w:t>
      </w:r>
      <w:r w:rsidR="009C7B33">
        <w:rPr>
          <w:lang w:val="es-ES"/>
        </w:rPr>
        <w:t>lataforma de Cursos Online</w:t>
      </w:r>
    </w:p>
    <w:p w14:paraId="4ABD3F3C" w14:textId="489167F7" w:rsidR="001F70FF" w:rsidRPr="001F70FF" w:rsidRDefault="001F70FF" w:rsidP="001F70FF">
      <w:pPr>
        <w:spacing w:after="240"/>
        <w:jc w:val="center"/>
        <w:rPr>
          <w:i/>
          <w:iCs/>
          <w:lang w:val="es-ES"/>
        </w:rPr>
      </w:pPr>
      <w:proofErr w:type="spellStart"/>
      <w:r w:rsidRPr="001F70FF">
        <w:rPr>
          <w:i/>
          <w:iCs/>
          <w:lang w:val="es-ES"/>
        </w:rPr>
        <w:t>by</w:t>
      </w:r>
      <w:proofErr w:type="spellEnd"/>
      <w:r w:rsidRPr="001F70FF">
        <w:rPr>
          <w:i/>
          <w:iCs/>
          <w:lang w:val="es-ES"/>
        </w:rPr>
        <w:t xml:space="preserve">: </w:t>
      </w:r>
      <w:r w:rsidR="00F52DF6">
        <w:rPr>
          <w:i/>
          <w:iCs/>
          <w:lang w:val="es-ES"/>
        </w:rPr>
        <w:t xml:space="preserve">Javier Berenguer </w:t>
      </w:r>
      <w:proofErr w:type="spellStart"/>
      <w:r w:rsidR="00F52DF6">
        <w:rPr>
          <w:i/>
          <w:iCs/>
          <w:lang w:val="es-ES"/>
        </w:rPr>
        <w:t>Peidro</w:t>
      </w:r>
      <w:proofErr w:type="spellEnd"/>
      <w:r w:rsidR="00F52DF6">
        <w:rPr>
          <w:i/>
          <w:iCs/>
          <w:lang w:val="es-ES"/>
        </w:rPr>
        <w:t>, Miguel Gutierrez Rico</w:t>
      </w:r>
      <w:r w:rsidRPr="001F70FF">
        <w:rPr>
          <w:i/>
          <w:iCs/>
          <w:lang w:val="es-ES"/>
        </w:rPr>
        <w:t xml:space="preserve"> &amp; Alejandro Alberto Jiménez </w:t>
      </w:r>
      <w:proofErr w:type="spellStart"/>
      <w:r w:rsidRPr="001F70FF">
        <w:rPr>
          <w:i/>
          <w:iCs/>
          <w:lang w:val="es-ES"/>
        </w:rPr>
        <w:t>Brundin</w:t>
      </w:r>
      <w:proofErr w:type="spellEnd"/>
    </w:p>
    <w:p w14:paraId="17D9FC7F" w14:textId="1EA8B7D5" w:rsidR="00004D89" w:rsidRPr="0040758C" w:rsidRDefault="00004D89" w:rsidP="00004D89">
      <w:pPr>
        <w:pStyle w:val="Ttulo2"/>
        <w:rPr>
          <w:lang w:val="es-ES"/>
        </w:rPr>
      </w:pPr>
      <w:r w:rsidRPr="0040758C">
        <w:rPr>
          <w:lang w:val="es-ES"/>
        </w:rPr>
        <w:t xml:space="preserve">1. Documento de Requisitos del Proyecto: </w:t>
      </w:r>
      <w:r w:rsidR="002E7A4C">
        <w:rPr>
          <w:lang w:val="es-ES"/>
        </w:rPr>
        <w:t>Plataforma de Cursos Online</w:t>
      </w:r>
    </w:p>
    <w:p w14:paraId="20B85A0C" w14:textId="77777777" w:rsidR="00004D89" w:rsidRDefault="00000000" w:rsidP="00004D89">
      <w:r>
        <w:rPr>
          <w:noProof/>
        </w:rPr>
        <w:pict w14:anchorId="0545A6DB">
          <v:rect id="_x0000_i1025" alt="" style="width:425.2pt;height:.05pt;mso-width-percent:0;mso-height-percent:0;mso-width-percent:0;mso-height-percent:0" o:hralign="center" o:hrstd="t" o:hr="t"/>
        </w:pict>
      </w:r>
    </w:p>
    <w:p w14:paraId="5B6343E4" w14:textId="77777777" w:rsidR="00004D89" w:rsidRPr="0040758C" w:rsidRDefault="00004D89" w:rsidP="00004D89">
      <w:pPr>
        <w:pStyle w:val="Ttulo3"/>
        <w:rPr>
          <w:lang w:val="es-ES"/>
        </w:rPr>
      </w:pPr>
      <w:bookmarkStart w:id="0" w:name="título-del-proyecto"/>
      <w:r w:rsidRPr="0040758C">
        <w:rPr>
          <w:lang w:val="es-ES"/>
        </w:rPr>
        <w:t>1. Título del Proyecto:</w:t>
      </w:r>
    </w:p>
    <w:p w14:paraId="0A307140" w14:textId="397D54D4" w:rsidR="00004D89" w:rsidRPr="0040758C" w:rsidRDefault="00487D71" w:rsidP="00004D89">
      <w:pPr>
        <w:pStyle w:val="FirstParagraph"/>
        <w:rPr>
          <w:lang w:val="es-ES"/>
        </w:rPr>
      </w:pPr>
      <w:r>
        <w:rPr>
          <w:b/>
          <w:bCs/>
          <w:lang w:val="es-ES"/>
        </w:rPr>
        <w:t>Plataforma de Cursos Online</w:t>
      </w:r>
    </w:p>
    <w:p w14:paraId="7F755B8B" w14:textId="77777777" w:rsidR="00004D89" w:rsidRDefault="00000000" w:rsidP="00004D89">
      <w:r>
        <w:rPr>
          <w:noProof/>
        </w:rPr>
        <w:pict w14:anchorId="27AF39A1">
          <v:rect id="_x0000_i1026" alt="" style="width:425.2pt;height:.05pt;mso-width-percent:0;mso-height-percent:0;mso-width-percent:0;mso-height-percent:0" o:hralign="center" o:hrstd="t" o:hr="t"/>
        </w:pict>
      </w:r>
    </w:p>
    <w:p w14:paraId="5445E5A5" w14:textId="77777777" w:rsidR="00004D89" w:rsidRPr="0040758C" w:rsidRDefault="00004D89" w:rsidP="00004D89">
      <w:pPr>
        <w:pStyle w:val="Ttulo3"/>
        <w:rPr>
          <w:lang w:val="es-ES"/>
        </w:rPr>
      </w:pPr>
      <w:bookmarkStart w:id="1" w:name="introducción"/>
      <w:bookmarkEnd w:id="0"/>
      <w:r w:rsidRPr="0040758C">
        <w:rPr>
          <w:lang w:val="es-ES"/>
        </w:rPr>
        <w:t>2. Introducción:</w:t>
      </w:r>
    </w:p>
    <w:p w14:paraId="2E861C72" w14:textId="146D82F9" w:rsidR="00004D89" w:rsidRPr="002442A6" w:rsidRDefault="002442A6" w:rsidP="00004D89">
      <w:pPr>
        <w:rPr>
          <w:lang w:val="es-ES"/>
        </w:rPr>
      </w:pPr>
      <w:r w:rsidRPr="002442A6">
        <w:rPr>
          <w:rFonts w:eastAsiaTheme="minorHAnsi"/>
          <w:sz w:val="24"/>
          <w:szCs w:val="24"/>
          <w:lang w:val="es-ES"/>
        </w:rPr>
        <w:t>Plataforma de Cursos Online: Administrar cursos, estudiantes y profesores. Los cursos pueden tener varios estudiantes (</w:t>
      </w:r>
      <w:proofErr w:type="spellStart"/>
      <w:r w:rsidRPr="002442A6">
        <w:rPr>
          <w:rFonts w:eastAsiaTheme="minorHAnsi"/>
          <w:sz w:val="24"/>
          <w:szCs w:val="24"/>
          <w:lang w:val="es-ES"/>
        </w:rPr>
        <w:t>ManyToMany</w:t>
      </w:r>
      <w:proofErr w:type="spellEnd"/>
      <w:r w:rsidRPr="002442A6">
        <w:rPr>
          <w:rFonts w:eastAsiaTheme="minorHAnsi"/>
          <w:sz w:val="24"/>
          <w:szCs w:val="24"/>
          <w:lang w:val="es-ES"/>
        </w:rPr>
        <w:t>) y un profesor asignado (</w:t>
      </w:r>
      <w:proofErr w:type="spellStart"/>
      <w:r w:rsidRPr="002442A6">
        <w:rPr>
          <w:rFonts w:eastAsiaTheme="minorHAnsi"/>
          <w:sz w:val="24"/>
          <w:szCs w:val="24"/>
          <w:lang w:val="es-ES"/>
        </w:rPr>
        <w:t>ManyToOne</w:t>
      </w:r>
      <w:proofErr w:type="spellEnd"/>
      <w:r w:rsidRPr="002442A6">
        <w:rPr>
          <w:rFonts w:eastAsiaTheme="minorHAnsi"/>
          <w:sz w:val="24"/>
          <w:szCs w:val="24"/>
          <w:lang w:val="es-ES"/>
        </w:rPr>
        <w:t>). La plataforma permitirá gestionar el contenido educativo, las inscripciones y el progreso de los estudiantes.</w:t>
      </w:r>
      <w:r w:rsidR="00000000">
        <w:rPr>
          <w:noProof/>
        </w:rPr>
        <w:pict w14:anchorId="001C48E6">
          <v:rect id="_x0000_i1027" alt="" style="width:425.2pt;height:.05pt;mso-width-percent:0;mso-height-percent:0;mso-width-percent:0;mso-height-percent:0" o:hralign="center" o:hrstd="t" o:hr="t"/>
        </w:pict>
      </w:r>
    </w:p>
    <w:p w14:paraId="69FE1542" w14:textId="77777777" w:rsidR="00004D89" w:rsidRPr="0040758C" w:rsidRDefault="00004D89" w:rsidP="00004D89">
      <w:pPr>
        <w:pStyle w:val="Ttulo3"/>
        <w:rPr>
          <w:lang w:val="es-ES"/>
        </w:rPr>
      </w:pPr>
      <w:bookmarkStart w:id="2" w:name="objetivos-del-proyecto"/>
      <w:bookmarkEnd w:id="1"/>
      <w:r w:rsidRPr="0040758C">
        <w:rPr>
          <w:lang w:val="es-ES"/>
        </w:rPr>
        <w:t>3. Objetivos del Proyecto:</w:t>
      </w:r>
    </w:p>
    <w:p w14:paraId="538268A1" w14:textId="77777777" w:rsidR="00004D89" w:rsidRPr="0040758C" w:rsidRDefault="00004D89" w:rsidP="00004D89">
      <w:pPr>
        <w:pStyle w:val="Ttulo4"/>
        <w:rPr>
          <w:lang w:val="es-ES"/>
        </w:rPr>
      </w:pPr>
      <w:bookmarkStart w:id="3" w:name="objetivo-general"/>
      <w:r w:rsidRPr="0040758C">
        <w:rPr>
          <w:lang w:val="es-ES"/>
        </w:rPr>
        <w:t>3.1. Objetivo General:</w:t>
      </w:r>
    </w:p>
    <w:p w14:paraId="5D1A0976" w14:textId="77777777" w:rsidR="002442A6" w:rsidRDefault="002442A6" w:rsidP="00004D89">
      <w:pPr>
        <w:pStyle w:val="Ttulo4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4"/>
          <w:szCs w:val="24"/>
          <w:lang w:val="es-ES"/>
        </w:rPr>
      </w:pPr>
      <w:bookmarkStart w:id="4" w:name="objetivos-específicos"/>
      <w:bookmarkEnd w:id="3"/>
      <w:r w:rsidRPr="002442A6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4"/>
          <w:szCs w:val="24"/>
          <w:lang w:val="es-ES"/>
        </w:rPr>
        <w:t>Facilitar el aprendizaje y la gestión de cursos mediante una plataforma intuitiva que permita la interacción entre estudiantes, profesores y administradores.</w:t>
      </w:r>
    </w:p>
    <w:p w14:paraId="68287BA5" w14:textId="24E76BA9" w:rsidR="00004D89" w:rsidRPr="002442A6" w:rsidRDefault="00004D89" w:rsidP="00004D89">
      <w:pPr>
        <w:pStyle w:val="Ttulo4"/>
        <w:rPr>
          <w:lang w:val="es-ES"/>
        </w:rPr>
      </w:pPr>
      <w:r w:rsidRPr="002442A6">
        <w:rPr>
          <w:lang w:val="es-ES"/>
        </w:rPr>
        <w:t>3.2. Objetivos Específicos:</w:t>
      </w:r>
    </w:p>
    <w:p w14:paraId="79DE3514" w14:textId="77777777" w:rsidR="002442A6" w:rsidRDefault="002442A6" w:rsidP="00004D89">
      <w:pPr>
        <w:pStyle w:val="Compact"/>
        <w:numPr>
          <w:ilvl w:val="0"/>
          <w:numId w:val="10"/>
        </w:numPr>
        <w:rPr>
          <w:lang w:val="es-ES"/>
        </w:rPr>
      </w:pPr>
      <w:r w:rsidRPr="002442A6">
        <w:rPr>
          <w:lang w:val="es-ES"/>
        </w:rPr>
        <w:t>Diseñar una interfaz intuitiva y visualmente atractiva para garantizar una experiencia de usuario óptima.</w:t>
      </w:r>
    </w:p>
    <w:p w14:paraId="50F9FEFC" w14:textId="77777777" w:rsidR="002442A6" w:rsidRDefault="002442A6" w:rsidP="00004D89">
      <w:pPr>
        <w:pStyle w:val="Compact"/>
        <w:numPr>
          <w:ilvl w:val="0"/>
          <w:numId w:val="10"/>
        </w:numPr>
        <w:rPr>
          <w:lang w:val="es-ES"/>
        </w:rPr>
      </w:pPr>
      <w:r w:rsidRPr="002442A6">
        <w:rPr>
          <w:lang w:val="es-ES"/>
        </w:rPr>
        <w:t>Permitir la creación de perfiles individuales para estudiantes, profesores y administradores.</w:t>
      </w:r>
    </w:p>
    <w:p w14:paraId="19D5AA12" w14:textId="77777777" w:rsidR="002442A6" w:rsidRDefault="002442A6" w:rsidP="00004D89">
      <w:pPr>
        <w:pStyle w:val="Compact"/>
        <w:numPr>
          <w:ilvl w:val="0"/>
          <w:numId w:val="10"/>
        </w:numPr>
        <w:rPr>
          <w:lang w:val="es-ES"/>
        </w:rPr>
      </w:pPr>
      <w:r w:rsidRPr="002442A6">
        <w:rPr>
          <w:lang w:val="es-ES"/>
        </w:rPr>
        <w:t>Implementar funcionalidades para inscripción en cursos y gestión de contenidos.</w:t>
      </w:r>
    </w:p>
    <w:p w14:paraId="3E925D33" w14:textId="77777777" w:rsidR="002442A6" w:rsidRDefault="002442A6" w:rsidP="00004D89">
      <w:pPr>
        <w:pStyle w:val="Compact"/>
        <w:numPr>
          <w:ilvl w:val="0"/>
          <w:numId w:val="10"/>
        </w:numPr>
        <w:rPr>
          <w:lang w:val="es-ES"/>
        </w:rPr>
      </w:pPr>
      <w:r w:rsidRPr="002442A6">
        <w:rPr>
          <w:lang w:val="es-ES"/>
        </w:rPr>
        <w:t>Proporcionar herramientas para evaluar el progreso de los estudiantes mediante calificaciones y reportes.</w:t>
      </w:r>
    </w:p>
    <w:p w14:paraId="3969FC04" w14:textId="07AE2371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Garantizar la seguridad y privacidad de los datos de los usuarios.</w:t>
      </w:r>
    </w:p>
    <w:p w14:paraId="18DF301C" w14:textId="454552CD" w:rsidR="002442A6" w:rsidRDefault="00000000" w:rsidP="002442A6">
      <w:pPr>
        <w:rPr>
          <w:lang w:val="es-ES"/>
        </w:rPr>
      </w:pPr>
      <w:r>
        <w:rPr>
          <w:noProof/>
        </w:rPr>
        <w:pict w14:anchorId="2D1712C0">
          <v:rect id="_x0000_i1028" alt="" style="width:425.2pt;height:.05pt;mso-width-percent:0;mso-height-percent:0;mso-width-percent:0;mso-height-percent:0" o:hralign="center" o:hrstd="t" o:hr="t"/>
        </w:pict>
      </w:r>
      <w:bookmarkStart w:id="5" w:name="requisitos-funcionales"/>
      <w:bookmarkEnd w:id="2"/>
      <w:bookmarkEnd w:id="4"/>
    </w:p>
    <w:p w14:paraId="45A30E2B" w14:textId="1D2B155C" w:rsidR="00004D89" w:rsidRPr="0040758C" w:rsidRDefault="00004D89" w:rsidP="00004D89">
      <w:pPr>
        <w:pStyle w:val="Ttulo3"/>
        <w:rPr>
          <w:lang w:val="es-ES"/>
        </w:rPr>
      </w:pPr>
      <w:r w:rsidRPr="0040758C">
        <w:rPr>
          <w:lang w:val="es-ES"/>
        </w:rPr>
        <w:t>4. Requisitos Funcionales:</w:t>
      </w:r>
    </w:p>
    <w:p w14:paraId="1B635C98" w14:textId="5B279770" w:rsidR="00004D89" w:rsidRPr="0040758C" w:rsidRDefault="00004D89" w:rsidP="00004D89">
      <w:pPr>
        <w:pStyle w:val="Ttulo4"/>
        <w:rPr>
          <w:lang w:val="es-ES"/>
        </w:rPr>
      </w:pPr>
      <w:bookmarkStart w:id="6" w:name="gestor-de-perfiles"/>
      <w:r w:rsidRPr="0040758C">
        <w:rPr>
          <w:lang w:val="es-ES"/>
        </w:rPr>
        <w:t xml:space="preserve">4.1. Gestor de </w:t>
      </w:r>
      <w:r w:rsidR="002442A6">
        <w:rPr>
          <w:lang w:val="es-ES"/>
        </w:rPr>
        <w:t>Usuarios</w:t>
      </w:r>
      <w:r w:rsidRPr="0040758C">
        <w:rPr>
          <w:lang w:val="es-ES"/>
        </w:rPr>
        <w:t>:</w:t>
      </w:r>
    </w:p>
    <w:p w14:paraId="4DE3E5F2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Registro de usuarios con validación de correo electrónico.</w:t>
      </w:r>
    </w:p>
    <w:p w14:paraId="24A7B777" w14:textId="77777777" w:rsidR="002442A6" w:rsidRDefault="002442A6" w:rsidP="00004D89">
      <w:pPr>
        <w:pStyle w:val="Compact"/>
        <w:numPr>
          <w:ilvl w:val="0"/>
          <w:numId w:val="10"/>
        </w:numPr>
        <w:rPr>
          <w:lang w:val="es-ES"/>
        </w:rPr>
      </w:pPr>
      <w:r w:rsidRPr="002442A6">
        <w:rPr>
          <w:lang w:val="es-ES"/>
        </w:rPr>
        <w:t>Creación de perfiles de estudiantes con datos como nombre, correo, cursos inscritos y progreso.</w:t>
      </w:r>
      <w:bookmarkStart w:id="7" w:name="redes-sociales"/>
      <w:bookmarkEnd w:id="6"/>
    </w:p>
    <w:p w14:paraId="3AAC0739" w14:textId="098A95F6" w:rsidR="002442A6" w:rsidRDefault="002442A6" w:rsidP="00004D89">
      <w:pPr>
        <w:pStyle w:val="Compact"/>
        <w:numPr>
          <w:ilvl w:val="0"/>
          <w:numId w:val="10"/>
        </w:numPr>
        <w:rPr>
          <w:lang w:val="es-ES"/>
        </w:rPr>
      </w:pPr>
      <w:r w:rsidRPr="002442A6">
        <w:rPr>
          <w:lang w:val="es-ES"/>
        </w:rPr>
        <w:lastRenderedPageBreak/>
        <w:t>Creación de perfiles de profesores con datos como nombre, área de especialización y cursos asignados.</w:t>
      </w:r>
    </w:p>
    <w:p w14:paraId="53A30C0F" w14:textId="244B8F4B" w:rsidR="00D7381D" w:rsidRPr="002442A6" w:rsidRDefault="00D7381D" w:rsidP="00004D89">
      <w:pPr>
        <w:pStyle w:val="Compact"/>
        <w:numPr>
          <w:ilvl w:val="0"/>
          <w:numId w:val="10"/>
        </w:numPr>
        <w:rPr>
          <w:lang w:val="es-ES"/>
        </w:rPr>
      </w:pPr>
      <w:r w:rsidRPr="00D7381D">
        <w:rPr>
          <w:lang w:val="es-ES"/>
        </w:rPr>
        <w:t>Opciones para actualizar y eliminar perfiles.</w:t>
      </w:r>
    </w:p>
    <w:p w14:paraId="4396AB0D" w14:textId="4441C754" w:rsidR="00004D89" w:rsidRPr="002442A6" w:rsidRDefault="00004D89" w:rsidP="00004D89">
      <w:pPr>
        <w:pStyle w:val="Ttulo4"/>
        <w:rPr>
          <w:lang w:val="es-ES"/>
        </w:rPr>
      </w:pPr>
      <w:r w:rsidRPr="002442A6">
        <w:rPr>
          <w:lang w:val="es-ES"/>
        </w:rPr>
        <w:t xml:space="preserve">4.2. </w:t>
      </w:r>
      <w:r w:rsidR="00D7381D">
        <w:rPr>
          <w:lang w:val="es-ES"/>
        </w:rPr>
        <w:t>Gestión de cursos</w:t>
      </w:r>
      <w:r w:rsidRPr="002442A6">
        <w:rPr>
          <w:lang w:val="es-ES"/>
        </w:rPr>
        <w:t>:</w:t>
      </w:r>
    </w:p>
    <w:p w14:paraId="4C284F66" w14:textId="77777777" w:rsidR="00D7381D" w:rsidRDefault="00D7381D" w:rsidP="00004D89">
      <w:pPr>
        <w:pStyle w:val="Compact"/>
        <w:numPr>
          <w:ilvl w:val="0"/>
          <w:numId w:val="10"/>
        </w:numPr>
        <w:rPr>
          <w:lang w:val="es-ES"/>
        </w:rPr>
      </w:pPr>
      <w:r w:rsidRPr="00D7381D">
        <w:rPr>
          <w:lang w:val="es-ES"/>
        </w:rPr>
        <w:t>Creación de cursos con información como título, descripción, duración y recursos adjuntos.</w:t>
      </w:r>
      <w:bookmarkStart w:id="8" w:name="mensajería"/>
      <w:bookmarkEnd w:id="7"/>
    </w:p>
    <w:p w14:paraId="3D29741A" w14:textId="7E34D6FB" w:rsidR="00D7381D" w:rsidRPr="00D7381D" w:rsidRDefault="00D7381D" w:rsidP="00004D89">
      <w:pPr>
        <w:pStyle w:val="Compact"/>
        <w:numPr>
          <w:ilvl w:val="0"/>
          <w:numId w:val="10"/>
        </w:numPr>
        <w:rPr>
          <w:lang w:val="es-ES"/>
        </w:rPr>
      </w:pPr>
      <w:r w:rsidRPr="00D7381D">
        <w:rPr>
          <w:lang w:val="es-ES"/>
        </w:rPr>
        <w:t>Asignación de profesores a los cursos.</w:t>
      </w:r>
    </w:p>
    <w:p w14:paraId="562FAE15" w14:textId="3061775F" w:rsidR="00004D89" w:rsidRDefault="00004D89" w:rsidP="00004D89">
      <w:pPr>
        <w:pStyle w:val="Ttulo4"/>
      </w:pPr>
      <w:r>
        <w:t xml:space="preserve">4.3. </w:t>
      </w:r>
      <w:proofErr w:type="spellStart"/>
      <w:r w:rsidR="00453EB9">
        <w:t>Evaluación</w:t>
      </w:r>
      <w:proofErr w:type="spellEnd"/>
      <w:r w:rsidR="00453EB9">
        <w:t xml:space="preserve"> y </w:t>
      </w:r>
      <w:proofErr w:type="spellStart"/>
      <w:r w:rsidR="00453EB9">
        <w:t>seguimiento</w:t>
      </w:r>
      <w:proofErr w:type="spellEnd"/>
      <w:r>
        <w:t>:</w:t>
      </w:r>
    </w:p>
    <w:p w14:paraId="40EFBB9B" w14:textId="77777777" w:rsidR="00292B69" w:rsidRDefault="00292B69" w:rsidP="00004D89">
      <w:pPr>
        <w:pStyle w:val="Compact"/>
        <w:numPr>
          <w:ilvl w:val="0"/>
          <w:numId w:val="10"/>
        </w:numPr>
        <w:rPr>
          <w:lang w:val="es-ES"/>
        </w:rPr>
      </w:pPr>
      <w:r w:rsidRPr="00292B69">
        <w:rPr>
          <w:lang w:val="es-ES"/>
        </w:rPr>
        <w:t>Creación y evaluación de tareas y exámenes.</w:t>
      </w:r>
      <w:bookmarkStart w:id="9" w:name="eventos-y-grupos"/>
      <w:bookmarkEnd w:id="8"/>
    </w:p>
    <w:p w14:paraId="5E82F181" w14:textId="6F58E901" w:rsidR="00292B69" w:rsidRDefault="00292B69" w:rsidP="00004D89">
      <w:pPr>
        <w:pStyle w:val="Compact"/>
        <w:numPr>
          <w:ilvl w:val="0"/>
          <w:numId w:val="10"/>
        </w:numPr>
        <w:rPr>
          <w:lang w:val="es-ES"/>
        </w:rPr>
      </w:pPr>
      <w:r w:rsidRPr="00292B69">
        <w:rPr>
          <w:lang w:val="es-ES"/>
        </w:rPr>
        <w:t>Asignación de profesores a los cursos.</w:t>
      </w:r>
    </w:p>
    <w:p w14:paraId="50FE5402" w14:textId="2BC359F3" w:rsidR="00292B69" w:rsidRPr="00292B69" w:rsidRDefault="00292B69" w:rsidP="00004D89">
      <w:pPr>
        <w:pStyle w:val="Compact"/>
        <w:numPr>
          <w:ilvl w:val="0"/>
          <w:numId w:val="10"/>
        </w:numPr>
        <w:rPr>
          <w:lang w:val="es-ES"/>
        </w:rPr>
      </w:pPr>
      <w:r w:rsidRPr="00292B69">
        <w:rPr>
          <w:lang w:val="es-ES"/>
        </w:rPr>
        <w:t>Inscripción de estudiantes en cursos.</w:t>
      </w:r>
    </w:p>
    <w:p w14:paraId="35622522" w14:textId="2137D3F3" w:rsidR="00004D89" w:rsidRDefault="00004D89" w:rsidP="00004D89">
      <w:pPr>
        <w:pStyle w:val="Ttulo4"/>
      </w:pPr>
      <w:r>
        <w:t xml:space="preserve">4.4. </w:t>
      </w:r>
      <w:proofErr w:type="spellStart"/>
      <w:r w:rsidR="00292B69">
        <w:t>Comunicación</w:t>
      </w:r>
      <w:proofErr w:type="spellEnd"/>
      <w:r>
        <w:t>:</w:t>
      </w:r>
    </w:p>
    <w:p w14:paraId="6B11A898" w14:textId="77777777" w:rsidR="00292B69" w:rsidRDefault="00292B69" w:rsidP="00004D89">
      <w:pPr>
        <w:pStyle w:val="Compact"/>
        <w:numPr>
          <w:ilvl w:val="0"/>
          <w:numId w:val="10"/>
        </w:numPr>
        <w:rPr>
          <w:lang w:val="es-ES"/>
        </w:rPr>
      </w:pPr>
      <w:r w:rsidRPr="00292B69">
        <w:rPr>
          <w:lang w:val="es-ES"/>
        </w:rPr>
        <w:t>Sistema de mensajería entre estudiantes y profesores.</w:t>
      </w:r>
      <w:bookmarkStart w:id="10" w:name="moderación-y-reportes"/>
      <w:bookmarkEnd w:id="9"/>
    </w:p>
    <w:p w14:paraId="45536A37" w14:textId="0AC60DF2" w:rsidR="00292B69" w:rsidRPr="00292B69" w:rsidRDefault="00292B69" w:rsidP="00004D89">
      <w:pPr>
        <w:pStyle w:val="Compact"/>
        <w:numPr>
          <w:ilvl w:val="0"/>
          <w:numId w:val="10"/>
        </w:numPr>
        <w:rPr>
          <w:lang w:val="es-ES"/>
        </w:rPr>
      </w:pPr>
      <w:r w:rsidRPr="00292B69">
        <w:rPr>
          <w:lang w:val="es-ES"/>
        </w:rPr>
        <w:t>Notificaciones sobre actualizaciones en los cursos o fechas importantes.</w:t>
      </w:r>
    </w:p>
    <w:p w14:paraId="1EFAB311" w14:textId="151BDE3A" w:rsidR="00004D89" w:rsidRPr="00292B69" w:rsidRDefault="00004D89" w:rsidP="00004D89">
      <w:pPr>
        <w:pStyle w:val="Ttulo4"/>
        <w:rPr>
          <w:lang w:val="es-ES"/>
        </w:rPr>
      </w:pPr>
      <w:r w:rsidRPr="00292B69">
        <w:rPr>
          <w:lang w:val="es-ES"/>
        </w:rPr>
        <w:t xml:space="preserve">4.5. </w:t>
      </w:r>
      <w:r w:rsidR="007C4227">
        <w:rPr>
          <w:lang w:val="es-ES"/>
        </w:rPr>
        <w:t>Administración</w:t>
      </w:r>
      <w:r w:rsidRPr="00292B69">
        <w:rPr>
          <w:lang w:val="es-ES"/>
        </w:rPr>
        <w:t>:</w:t>
      </w:r>
    </w:p>
    <w:p w14:paraId="717E12B9" w14:textId="77777777" w:rsidR="007C4227" w:rsidRDefault="007C4227" w:rsidP="00004D89">
      <w:pPr>
        <w:pStyle w:val="Compact"/>
        <w:numPr>
          <w:ilvl w:val="0"/>
          <w:numId w:val="10"/>
        </w:numPr>
        <w:rPr>
          <w:lang w:val="es-ES"/>
        </w:rPr>
      </w:pPr>
      <w:r w:rsidRPr="007C4227">
        <w:rPr>
          <w:lang w:val="es-ES"/>
        </w:rPr>
        <w:t>Gestión de roles y permisos para administradores, profesores y estudiantes.</w:t>
      </w:r>
    </w:p>
    <w:p w14:paraId="1C79A5DE" w14:textId="3CA3C309" w:rsidR="00004D89" w:rsidRPr="007C4227" w:rsidRDefault="007C4227" w:rsidP="00004D89">
      <w:pPr>
        <w:pStyle w:val="Compact"/>
        <w:numPr>
          <w:ilvl w:val="0"/>
          <w:numId w:val="10"/>
        </w:numPr>
        <w:rPr>
          <w:lang w:val="es-ES"/>
        </w:rPr>
      </w:pPr>
      <w:r w:rsidRPr="007C4227">
        <w:rPr>
          <w:lang w:val="es-ES"/>
        </w:rPr>
        <w:t>Moderación de contenido subido por los usuarios.</w:t>
      </w:r>
      <w:r w:rsidR="00000000">
        <w:rPr>
          <w:noProof/>
        </w:rPr>
        <w:pict w14:anchorId="02C228DC">
          <v:rect id="_x0000_i1029" alt="" style="width:343.55pt;height:.05pt;mso-width-percent:0;mso-height-percent:0;mso-width-percent:0;mso-height-percent:0" o:hrpct="808" o:hralign="center" o:hrstd="t" o:hr="t"/>
        </w:pict>
      </w:r>
    </w:p>
    <w:p w14:paraId="01DD024E" w14:textId="77777777" w:rsidR="00004D89" w:rsidRDefault="00004D89" w:rsidP="00004D89">
      <w:pPr>
        <w:pStyle w:val="Ttulo3"/>
      </w:pPr>
      <w:bookmarkStart w:id="11" w:name="requisitos-no-funcionales"/>
      <w:bookmarkEnd w:id="5"/>
      <w:bookmarkEnd w:id="10"/>
      <w:r>
        <w:t xml:space="preserve">5. </w:t>
      </w:r>
      <w:proofErr w:type="spellStart"/>
      <w:r>
        <w:t>Requisitos</w:t>
      </w:r>
      <w:proofErr w:type="spellEnd"/>
      <w:r>
        <w:t xml:space="preserve"> No </w:t>
      </w:r>
      <w:proofErr w:type="spellStart"/>
      <w:r>
        <w:t>Funcionales</w:t>
      </w:r>
      <w:proofErr w:type="spellEnd"/>
      <w:r>
        <w:t>:</w:t>
      </w:r>
    </w:p>
    <w:p w14:paraId="16AE16D9" w14:textId="77777777" w:rsidR="00004D89" w:rsidRDefault="00004D89" w:rsidP="00004D89">
      <w:pPr>
        <w:pStyle w:val="Ttulo4"/>
      </w:pPr>
      <w:bookmarkStart w:id="12" w:name="seguridad"/>
      <w:r>
        <w:t xml:space="preserve">5.1. </w:t>
      </w:r>
      <w:proofErr w:type="spellStart"/>
      <w:r>
        <w:t>Seguridad</w:t>
      </w:r>
      <w:proofErr w:type="spellEnd"/>
      <w:r>
        <w:t>:</w:t>
      </w:r>
    </w:p>
    <w:p w14:paraId="2FAF3244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Autenticación mediante contraseñas cifradas y sistemas de recuperación.</w:t>
      </w:r>
    </w:p>
    <w:p w14:paraId="6F28245B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Políticas de privacidad estrictas para proteger los datos personales.</w:t>
      </w:r>
    </w:p>
    <w:p w14:paraId="7207A619" w14:textId="77777777" w:rsidR="00004D89" w:rsidRDefault="00004D89" w:rsidP="00004D89">
      <w:pPr>
        <w:pStyle w:val="Ttulo4"/>
      </w:pPr>
      <w:bookmarkStart w:id="13" w:name="rendimiento"/>
      <w:bookmarkEnd w:id="12"/>
      <w:r>
        <w:t xml:space="preserve">5.2. </w:t>
      </w:r>
      <w:proofErr w:type="spellStart"/>
      <w:r>
        <w:t>Rendimiento</w:t>
      </w:r>
      <w:proofErr w:type="spellEnd"/>
      <w:r>
        <w:t>:</w:t>
      </w:r>
    </w:p>
    <w:p w14:paraId="2A7C14A1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Respuesta de las páginas en menos de 2 segundos bajo condiciones normales de carga.</w:t>
      </w:r>
    </w:p>
    <w:p w14:paraId="75302E97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Escalabilidad para manejar hasta 10,000 usuarios simultáneos.</w:t>
      </w:r>
    </w:p>
    <w:p w14:paraId="54784958" w14:textId="77777777" w:rsidR="00004D89" w:rsidRDefault="00004D89" w:rsidP="00004D89">
      <w:pPr>
        <w:pStyle w:val="Ttulo4"/>
      </w:pPr>
      <w:bookmarkStart w:id="14" w:name="compatibilidad"/>
      <w:bookmarkEnd w:id="13"/>
      <w:r>
        <w:t xml:space="preserve">5.3. </w:t>
      </w:r>
      <w:proofErr w:type="spellStart"/>
      <w:r>
        <w:t>Compatibilidad</w:t>
      </w:r>
      <w:proofErr w:type="spellEnd"/>
      <w:r>
        <w:t>:</w:t>
      </w:r>
    </w:p>
    <w:p w14:paraId="25A2A3CA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 xml:space="preserve">Diseño responsivo para dispositivos móviles, </w:t>
      </w:r>
      <w:proofErr w:type="spellStart"/>
      <w:r w:rsidRPr="0040758C">
        <w:rPr>
          <w:lang w:val="es-ES"/>
        </w:rPr>
        <w:t>tablets</w:t>
      </w:r>
      <w:proofErr w:type="spellEnd"/>
      <w:r w:rsidRPr="0040758C">
        <w:rPr>
          <w:lang w:val="es-ES"/>
        </w:rPr>
        <w:t xml:space="preserve"> y ordenadores.</w:t>
      </w:r>
    </w:p>
    <w:p w14:paraId="6B7248A8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Compatibilidad con navegadores principales como Chrome, Firefox y Safari.</w:t>
      </w:r>
    </w:p>
    <w:p w14:paraId="1A5A51CA" w14:textId="77777777" w:rsidR="00004D89" w:rsidRDefault="00004D89" w:rsidP="00004D89">
      <w:pPr>
        <w:pStyle w:val="Ttulo4"/>
      </w:pPr>
      <w:bookmarkStart w:id="15" w:name="usabilidad"/>
      <w:bookmarkEnd w:id="14"/>
      <w:r>
        <w:t xml:space="preserve">5.4. </w:t>
      </w:r>
      <w:proofErr w:type="spellStart"/>
      <w:r>
        <w:t>Usabilidad</w:t>
      </w:r>
      <w:proofErr w:type="spellEnd"/>
      <w:r>
        <w:t>:</w:t>
      </w:r>
    </w:p>
    <w:p w14:paraId="1600767F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Interfaz gráfica con accesibilidad para usuarios con discapacidades.</w:t>
      </w:r>
    </w:p>
    <w:p w14:paraId="2ACE9DE3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Sistema de ayuda y tutoriales integrados.</w:t>
      </w:r>
    </w:p>
    <w:p w14:paraId="538BC656" w14:textId="77777777" w:rsidR="00004D89" w:rsidRDefault="00000000" w:rsidP="00004D89">
      <w:r>
        <w:rPr>
          <w:noProof/>
        </w:rPr>
        <w:pict w14:anchorId="1E420862">
          <v:rect id="_x0000_i1030" alt="" style="width:425.2pt;height:.05pt;mso-width-percent:0;mso-height-percent:0;mso-width-percent:0;mso-height-percent:0" o:hralign="center" o:hrstd="t" o:hr="t"/>
        </w:pict>
      </w:r>
    </w:p>
    <w:p w14:paraId="3444A5EA" w14:textId="77777777" w:rsidR="00004D89" w:rsidRDefault="00004D89" w:rsidP="00004D89">
      <w:pPr>
        <w:pStyle w:val="Ttulo3"/>
      </w:pPr>
      <w:bookmarkStart w:id="16" w:name="restricciones"/>
      <w:bookmarkEnd w:id="11"/>
      <w:bookmarkEnd w:id="15"/>
      <w:r>
        <w:lastRenderedPageBreak/>
        <w:t xml:space="preserve">6. </w:t>
      </w:r>
      <w:proofErr w:type="spellStart"/>
      <w:r>
        <w:t>Restricciones</w:t>
      </w:r>
      <w:proofErr w:type="spellEnd"/>
      <w:r>
        <w:t>:</w:t>
      </w:r>
    </w:p>
    <w:p w14:paraId="489DBF39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 xml:space="preserve">La plataforma debe ser compatible con sistemas operativos Android </w:t>
      </w:r>
      <w:proofErr w:type="gramStart"/>
      <w:r w:rsidRPr="0040758C">
        <w:rPr>
          <w:lang w:val="es-ES"/>
        </w:rPr>
        <w:t>e</w:t>
      </w:r>
      <w:proofErr w:type="gramEnd"/>
      <w:r w:rsidRPr="0040758C">
        <w:rPr>
          <w:lang w:val="es-ES"/>
        </w:rPr>
        <w:t xml:space="preserve"> iOS para aplicaciones móviles.</w:t>
      </w:r>
    </w:p>
    <w:p w14:paraId="66BDD6E8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El desarrollo inicial está limitado a un presupuesto de 10,000 € y un plazo de 6 meses.</w:t>
      </w:r>
    </w:p>
    <w:p w14:paraId="1BEA5D06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 xml:space="preserve">El equipo de desarrollo consta de tres personas: un desarrollador </w:t>
      </w:r>
      <w:proofErr w:type="spellStart"/>
      <w:r w:rsidRPr="0040758C">
        <w:rPr>
          <w:lang w:val="es-ES"/>
        </w:rPr>
        <w:t>frontend</w:t>
      </w:r>
      <w:proofErr w:type="spellEnd"/>
      <w:r w:rsidRPr="0040758C">
        <w:rPr>
          <w:lang w:val="es-ES"/>
        </w:rPr>
        <w:t xml:space="preserve">, un desarrollador </w:t>
      </w:r>
      <w:proofErr w:type="spellStart"/>
      <w:r w:rsidRPr="0040758C">
        <w:rPr>
          <w:lang w:val="es-ES"/>
        </w:rPr>
        <w:t>backend</w:t>
      </w:r>
      <w:proofErr w:type="spellEnd"/>
      <w:r w:rsidRPr="0040758C">
        <w:rPr>
          <w:lang w:val="es-ES"/>
        </w:rPr>
        <w:t xml:space="preserve"> y un coordinador de proyecto.</w:t>
      </w:r>
    </w:p>
    <w:p w14:paraId="08FF6163" w14:textId="77777777" w:rsidR="00004D89" w:rsidRDefault="00000000" w:rsidP="00004D89">
      <w:r>
        <w:rPr>
          <w:noProof/>
        </w:rPr>
        <w:pict w14:anchorId="0182ECC4">
          <v:rect id="_x0000_i1031" alt="" style="width:425.2pt;height:.05pt;mso-width-percent:0;mso-height-percent:0;mso-width-percent:0;mso-height-percent:0" o:hralign="center" o:hrstd="t" o:hr="t"/>
        </w:pict>
      </w:r>
    </w:p>
    <w:bookmarkEnd w:id="16"/>
    <w:p w14:paraId="4847BAE7" w14:textId="77777777" w:rsidR="00004D89" w:rsidRDefault="00004D89" w:rsidP="00004D89">
      <w:pPr>
        <w:pStyle w:val="Ttulo3"/>
      </w:pPr>
      <w:r>
        <w:t xml:space="preserve">7. </w:t>
      </w:r>
      <w:proofErr w:type="spellStart"/>
      <w:r>
        <w:t>Suposiciones</w:t>
      </w:r>
      <w:proofErr w:type="spellEnd"/>
      <w:r>
        <w:t xml:space="preserve"> </w:t>
      </w:r>
      <w:proofErr w:type="spellStart"/>
      <w:r>
        <w:t>Iniciales</w:t>
      </w:r>
      <w:proofErr w:type="spellEnd"/>
      <w:r>
        <w:t>:</w:t>
      </w:r>
    </w:p>
    <w:p w14:paraId="02DA02A5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Los usuarios tendrán acceso a una conexión a Internet estable para utilizar la plataforma.</w:t>
      </w:r>
    </w:p>
    <w:p w14:paraId="00A41570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El contenido generado por usuarios se mantendrá en línea con las políticas de comunidad.</w:t>
      </w:r>
    </w:p>
    <w:p w14:paraId="31D72496" w14:textId="77777777" w:rsidR="00004D89" w:rsidRPr="0040758C" w:rsidRDefault="00004D89" w:rsidP="00004D89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El equipo de soporte y moderación será externo y operará después del lanzamiento del MVP.</w:t>
      </w:r>
    </w:p>
    <w:p w14:paraId="25A35020" w14:textId="77777777" w:rsidR="00004D89" w:rsidRDefault="00000000" w:rsidP="00004D89">
      <w:r>
        <w:rPr>
          <w:noProof/>
        </w:rPr>
        <w:pict w14:anchorId="22CF8A26">
          <v:rect id="_x0000_i1032" alt="" style="width:425.2pt;height:.05pt;mso-width-percent:0;mso-height-percent:0;mso-width-percent:0;mso-height-percent:0" o:hralign="center" o:bullet="t" o:hrstd="t" o:hr="t"/>
        </w:pict>
      </w:r>
    </w:p>
    <w:p w14:paraId="3A1D2B49" w14:textId="77777777" w:rsidR="00F23BB6" w:rsidRDefault="00F23BB6" w:rsidP="00CC2E03">
      <w:pPr>
        <w:pStyle w:val="Listaconvietas"/>
        <w:numPr>
          <w:ilvl w:val="0"/>
          <w:numId w:val="0"/>
        </w:numPr>
        <w:rPr>
          <w:lang w:val="es-ES"/>
        </w:rPr>
      </w:pPr>
    </w:p>
    <w:p w14:paraId="382D2DEF" w14:textId="7FC4B54F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20FF30BF" w14:textId="0E41CD47" w:rsidR="00D7124B" w:rsidRPr="0040758C" w:rsidRDefault="00D7124B" w:rsidP="00D7124B">
      <w:pPr>
        <w:pStyle w:val="Ttulo2"/>
        <w:rPr>
          <w:lang w:val="es-ES"/>
        </w:rPr>
      </w:pPr>
      <w:r>
        <w:rPr>
          <w:lang w:val="es-ES"/>
        </w:rPr>
        <w:t>2</w:t>
      </w:r>
      <w:r w:rsidRPr="0040758C">
        <w:rPr>
          <w:lang w:val="es-ES"/>
        </w:rPr>
        <w:t xml:space="preserve">. </w:t>
      </w:r>
      <w:r>
        <w:rPr>
          <w:lang w:val="es-ES"/>
        </w:rPr>
        <w:t>Plan de proyecto</w:t>
      </w:r>
      <w:r w:rsidRPr="0040758C">
        <w:rPr>
          <w:lang w:val="es-ES"/>
        </w:rPr>
        <w:t xml:space="preserve">: </w:t>
      </w:r>
      <w:r>
        <w:rPr>
          <w:lang w:val="es-ES"/>
        </w:rPr>
        <w:t>Plataforma de Cursos Online</w:t>
      </w:r>
    </w:p>
    <w:p w14:paraId="78FDE1E2" w14:textId="77777777" w:rsidR="00D7124B" w:rsidRDefault="00000000" w:rsidP="00D7124B">
      <w:r>
        <w:rPr>
          <w:noProof/>
        </w:rPr>
        <w:pict w14:anchorId="3B246C80">
          <v:rect id="_x0000_i1033" alt="" style="width:425.2pt;height:.05pt;mso-width-percent:0;mso-height-percent:0;mso-width-percent:0;mso-height-percent:0" o:hralign="center" o:hrstd="t" o:hr="t"/>
        </w:pict>
      </w:r>
    </w:p>
    <w:p w14:paraId="3ECF8B6B" w14:textId="5A358029" w:rsidR="00D7124B" w:rsidRPr="0040758C" w:rsidRDefault="00D7124B" w:rsidP="00D7124B">
      <w:pPr>
        <w:pStyle w:val="Ttulo3"/>
        <w:rPr>
          <w:lang w:val="es-ES"/>
        </w:rPr>
      </w:pPr>
      <w:r w:rsidRPr="0040758C">
        <w:rPr>
          <w:lang w:val="es-ES"/>
        </w:rPr>
        <w:t>1. Título del Proyecto:</w:t>
      </w:r>
      <w:r w:rsidR="008C0FD1">
        <w:rPr>
          <w:lang w:val="es-ES"/>
        </w:rPr>
        <w:t xml:space="preserve"> </w:t>
      </w:r>
    </w:p>
    <w:p w14:paraId="239E8542" w14:textId="3BF5DEF2" w:rsidR="00322767" w:rsidRPr="00322767" w:rsidRDefault="008C0FD1" w:rsidP="00322767">
      <w:pPr>
        <w:pStyle w:val="FirstParagraph"/>
        <w:rPr>
          <w:b/>
          <w:bCs/>
          <w:lang w:val="es-ES"/>
        </w:rPr>
      </w:pPr>
      <w:r>
        <w:rPr>
          <w:b/>
          <w:bCs/>
          <w:lang w:val="es-ES"/>
        </w:rPr>
        <w:t>Plataforma de Cursos Online</w:t>
      </w:r>
    </w:p>
    <w:p w14:paraId="136AF99D" w14:textId="77777777" w:rsidR="00322767" w:rsidRDefault="00000000" w:rsidP="00322767">
      <w:r>
        <w:rPr>
          <w:noProof/>
        </w:rPr>
        <w:pict w14:anchorId="59EB6CEA">
          <v:rect id="_x0000_i1034" alt="" style="width:425.2pt;height:.05pt;mso-width-percent:0;mso-height-percent:0;mso-width-percent:0;mso-height-percent:0" o:hralign="center" o:hrstd="t" o:hr="t"/>
        </w:pict>
      </w:r>
    </w:p>
    <w:p w14:paraId="327A03BC" w14:textId="77777777" w:rsidR="00D60162" w:rsidRPr="0040758C" w:rsidRDefault="00D60162" w:rsidP="00D60162">
      <w:pPr>
        <w:pStyle w:val="Ttulo3"/>
        <w:rPr>
          <w:lang w:val="es-ES"/>
        </w:rPr>
      </w:pPr>
      <w:bookmarkStart w:id="17" w:name="objetivo-del-proyecto"/>
      <w:r w:rsidRPr="0040758C">
        <w:rPr>
          <w:lang w:val="es-ES"/>
        </w:rPr>
        <w:t>2. Objetivo del Proyecto:</w:t>
      </w:r>
    </w:p>
    <w:p w14:paraId="0DEE005E" w14:textId="77777777" w:rsidR="00D60162" w:rsidRPr="0040758C" w:rsidRDefault="00D60162" w:rsidP="00D60162">
      <w:pPr>
        <w:pStyle w:val="FirstParagraph"/>
        <w:rPr>
          <w:lang w:val="es-ES"/>
        </w:rPr>
      </w:pPr>
      <w:r w:rsidRPr="0040758C">
        <w:rPr>
          <w:lang w:val="es-ES"/>
        </w:rPr>
        <w:t>Planificar y organizar el desarrollo de una plataforma social enfocada en dueños de mascotas, asegurando una ejecución eficiente y cumplimiento de plazos y recursos definidos.</w:t>
      </w:r>
    </w:p>
    <w:p w14:paraId="7E90CB0B" w14:textId="77777777" w:rsidR="00D60162" w:rsidRDefault="00000000" w:rsidP="00D60162">
      <w:r>
        <w:rPr>
          <w:noProof/>
        </w:rPr>
        <w:pict w14:anchorId="57F7D77F">
          <v:rect id="_x0000_i1035" alt="" style="width:425.2pt;height:.05pt;mso-width-percent:0;mso-height-percent:0;mso-width-percent:0;mso-height-percent:0" o:hralign="center" o:hrstd="t" o:hr="t"/>
        </w:pict>
      </w:r>
    </w:p>
    <w:bookmarkEnd w:id="17"/>
    <w:p w14:paraId="13CA6E58" w14:textId="77777777" w:rsidR="00D60162" w:rsidRPr="0040758C" w:rsidRDefault="00D60162" w:rsidP="00D60162">
      <w:pPr>
        <w:pStyle w:val="Ttulo3"/>
        <w:rPr>
          <w:lang w:val="es-ES"/>
        </w:rPr>
      </w:pPr>
      <w:r w:rsidRPr="0040758C">
        <w:rPr>
          <w:lang w:val="es-ES"/>
        </w:rPr>
        <w:t>3. Cronograma del Proyecto:</w:t>
      </w:r>
    </w:p>
    <w:p w14:paraId="12AB5932" w14:textId="77777777" w:rsidR="00D60162" w:rsidRPr="0040758C" w:rsidRDefault="00D60162" w:rsidP="00D60162">
      <w:pPr>
        <w:pStyle w:val="FirstParagraph"/>
        <w:rPr>
          <w:lang w:val="es-ES"/>
        </w:rPr>
      </w:pPr>
      <w:r w:rsidRPr="0040758C">
        <w:rPr>
          <w:lang w:val="es-ES"/>
        </w:rPr>
        <w:t>El desarrollo del proyecto se dividirá en tres fases principales, cada una con sus respectivas actividades y duración estimada:</w:t>
      </w:r>
    </w:p>
    <w:p w14:paraId="559D37FD" w14:textId="44C80C89" w:rsidR="00D60162" w:rsidRPr="00506212" w:rsidRDefault="00D60162" w:rsidP="00D60162">
      <w:pPr>
        <w:pStyle w:val="Ttulo4"/>
        <w:rPr>
          <w:lang w:val="es-ES"/>
        </w:rPr>
      </w:pPr>
      <w:bookmarkStart w:id="18" w:name="fase-2-pruebas-1-mes"/>
      <w:r w:rsidRPr="00506212">
        <w:rPr>
          <w:lang w:val="es-ES"/>
        </w:rPr>
        <w:t xml:space="preserve">Fase </w:t>
      </w:r>
      <w:r w:rsidR="00506212" w:rsidRPr="00506212">
        <w:rPr>
          <w:lang w:val="es-ES"/>
        </w:rPr>
        <w:t>1</w:t>
      </w:r>
      <w:r w:rsidRPr="00506212">
        <w:rPr>
          <w:lang w:val="es-ES"/>
        </w:rPr>
        <w:t xml:space="preserve">: </w:t>
      </w:r>
      <w:r w:rsidR="00506212">
        <w:rPr>
          <w:lang w:val="es-ES"/>
        </w:rPr>
        <w:t>d</w:t>
      </w:r>
      <w:r w:rsidR="00506212" w:rsidRPr="00506212">
        <w:rPr>
          <w:lang w:val="es-ES"/>
        </w:rPr>
        <w:t>ocumentación</w:t>
      </w:r>
      <w:r w:rsidRPr="00506212">
        <w:rPr>
          <w:lang w:val="es-ES"/>
        </w:rPr>
        <w:t xml:space="preserve"> (1 </w:t>
      </w:r>
      <w:r w:rsidR="00506212" w:rsidRPr="00506212">
        <w:rPr>
          <w:lang w:val="es-ES"/>
        </w:rPr>
        <w:t>semana</w:t>
      </w:r>
      <w:r w:rsidRPr="00506212">
        <w:rPr>
          <w:lang w:val="es-ES"/>
        </w:rPr>
        <w:t>):</w:t>
      </w:r>
    </w:p>
    <w:p w14:paraId="0B79CF63" w14:textId="1833BF74" w:rsidR="00D60162" w:rsidRPr="0040758C" w:rsidRDefault="00506212" w:rsidP="00D60162">
      <w:pPr>
        <w:pStyle w:val="Compact"/>
        <w:numPr>
          <w:ilvl w:val="0"/>
          <w:numId w:val="10"/>
        </w:numPr>
        <w:rPr>
          <w:lang w:val="es-ES"/>
        </w:rPr>
      </w:pPr>
      <w:r>
        <w:rPr>
          <w:lang w:val="es-ES"/>
        </w:rPr>
        <w:t>Confirmar el nombre del proyecto</w:t>
      </w:r>
    </w:p>
    <w:p w14:paraId="5B15C0B6" w14:textId="331001FC" w:rsidR="00D60162" w:rsidRPr="0040758C" w:rsidRDefault="00506212" w:rsidP="00D60162">
      <w:pPr>
        <w:pStyle w:val="Compact"/>
        <w:numPr>
          <w:ilvl w:val="0"/>
          <w:numId w:val="10"/>
        </w:numPr>
        <w:rPr>
          <w:lang w:val="es-ES"/>
        </w:rPr>
      </w:pPr>
      <w:r>
        <w:rPr>
          <w:lang w:val="es-ES"/>
        </w:rPr>
        <w:t>Completar el documento de requisitos</w:t>
      </w:r>
    </w:p>
    <w:p w14:paraId="4101825D" w14:textId="56979B2D" w:rsidR="00D60162" w:rsidRPr="00506212" w:rsidRDefault="00506212" w:rsidP="0069467B">
      <w:pPr>
        <w:pStyle w:val="Compact"/>
        <w:numPr>
          <w:ilvl w:val="0"/>
          <w:numId w:val="10"/>
        </w:numPr>
        <w:rPr>
          <w:lang w:val="es-ES"/>
        </w:rPr>
      </w:pPr>
      <w:r w:rsidRPr="00506212">
        <w:rPr>
          <w:lang w:val="es-ES"/>
        </w:rPr>
        <w:t xml:space="preserve">Confirmar las especificaciones </w:t>
      </w:r>
      <w:r>
        <w:rPr>
          <w:lang w:val="es-ES"/>
        </w:rPr>
        <w:t xml:space="preserve">técnicas </w:t>
      </w:r>
    </w:p>
    <w:p w14:paraId="046A0477" w14:textId="77777777" w:rsidR="00506212" w:rsidRDefault="00506212" w:rsidP="00506212">
      <w:pPr>
        <w:pStyle w:val="Ttulo4"/>
      </w:pPr>
      <w:bookmarkStart w:id="19" w:name="fase-1-desarrollo-2-meses"/>
      <w:r>
        <w:lastRenderedPageBreak/>
        <w:t xml:space="preserve">Fase 2: Desarrollo (1 </w:t>
      </w:r>
      <w:proofErr w:type="spellStart"/>
      <w:r>
        <w:t>mes</w:t>
      </w:r>
      <w:proofErr w:type="spellEnd"/>
      <w:r>
        <w:t>):</w:t>
      </w:r>
    </w:p>
    <w:p w14:paraId="7239E9E5" w14:textId="77777777" w:rsidR="00506212" w:rsidRPr="0040758C" w:rsidRDefault="00506212" w:rsidP="0050621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Diseño de la arquitectura del sistema.</w:t>
      </w:r>
    </w:p>
    <w:p w14:paraId="32CEFDE3" w14:textId="77777777" w:rsidR="00506212" w:rsidRPr="0040758C" w:rsidRDefault="00506212" w:rsidP="0050621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Creación de la interfaz de usuario (</w:t>
      </w:r>
      <w:proofErr w:type="spellStart"/>
      <w:r w:rsidRPr="0040758C">
        <w:rPr>
          <w:lang w:val="es-ES"/>
        </w:rPr>
        <w:t>frontend</w:t>
      </w:r>
      <w:proofErr w:type="spellEnd"/>
      <w:r w:rsidRPr="0040758C">
        <w:rPr>
          <w:lang w:val="es-ES"/>
        </w:rPr>
        <w:t>).</w:t>
      </w:r>
    </w:p>
    <w:p w14:paraId="49EEC581" w14:textId="77777777" w:rsidR="00506212" w:rsidRPr="0040758C" w:rsidRDefault="00506212" w:rsidP="0050621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 xml:space="preserve">Implementación del </w:t>
      </w:r>
      <w:proofErr w:type="spellStart"/>
      <w:r w:rsidRPr="0040758C">
        <w:rPr>
          <w:lang w:val="es-ES"/>
        </w:rPr>
        <w:t>backend</w:t>
      </w:r>
      <w:proofErr w:type="spellEnd"/>
      <w:r w:rsidRPr="0040758C">
        <w:rPr>
          <w:lang w:val="es-ES"/>
        </w:rPr>
        <w:t xml:space="preserve"> y servicios.</w:t>
      </w:r>
    </w:p>
    <w:p w14:paraId="71D20FDB" w14:textId="76FB14AA" w:rsidR="00506212" w:rsidRPr="001055EF" w:rsidRDefault="00506212" w:rsidP="001055EF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Integración de funcionalidades clave (creación de perfiles</w:t>
      </w:r>
      <w:r>
        <w:rPr>
          <w:lang w:val="es-ES"/>
        </w:rPr>
        <w:t>, creación de cursos</w:t>
      </w:r>
      <w:r w:rsidRPr="0040758C">
        <w:rPr>
          <w:lang w:val="es-ES"/>
        </w:rPr>
        <w:t>, publicación de contenido</w:t>
      </w:r>
      <w:r>
        <w:rPr>
          <w:lang w:val="es-ES"/>
        </w:rPr>
        <w:t>, y alertas</w:t>
      </w:r>
      <w:r w:rsidRPr="0040758C">
        <w:rPr>
          <w:lang w:val="es-ES"/>
        </w:rPr>
        <w:t>).</w:t>
      </w:r>
      <w:bookmarkEnd w:id="19"/>
    </w:p>
    <w:p w14:paraId="71F30D5D" w14:textId="30BE748F" w:rsidR="00D60162" w:rsidRDefault="00D60162" w:rsidP="00D60162">
      <w:pPr>
        <w:pStyle w:val="Ttulo4"/>
      </w:pPr>
      <w:bookmarkStart w:id="20" w:name="fase-3-despliegue-1-mes"/>
      <w:bookmarkEnd w:id="18"/>
      <w:r>
        <w:t xml:space="preserve">Fase 3: </w:t>
      </w:r>
      <w:proofErr w:type="spellStart"/>
      <w:r>
        <w:t>Despliegue</w:t>
      </w:r>
      <w:proofErr w:type="spellEnd"/>
      <w:r>
        <w:t xml:space="preserve"> (1 </w:t>
      </w:r>
      <w:proofErr w:type="spellStart"/>
      <w:r w:rsidR="00506212">
        <w:t>semana</w:t>
      </w:r>
      <w:proofErr w:type="spellEnd"/>
      <w:r>
        <w:t>):</w:t>
      </w:r>
    </w:p>
    <w:p w14:paraId="145491FD" w14:textId="6191B13D" w:rsidR="00D60162" w:rsidRPr="0040758C" w:rsidRDefault="00506212" w:rsidP="00D60162">
      <w:pPr>
        <w:pStyle w:val="Compact"/>
        <w:numPr>
          <w:ilvl w:val="0"/>
          <w:numId w:val="10"/>
        </w:numPr>
        <w:rPr>
          <w:lang w:val="es-ES"/>
        </w:rPr>
      </w:pPr>
      <w:r>
        <w:rPr>
          <w:lang w:val="es-ES"/>
        </w:rPr>
        <w:t>Pruebas para comprobar la funcionalidad</w:t>
      </w:r>
      <w:r w:rsidR="00D60162" w:rsidRPr="0040758C">
        <w:rPr>
          <w:lang w:val="es-ES"/>
        </w:rPr>
        <w:t>.</w:t>
      </w:r>
    </w:p>
    <w:p w14:paraId="0FDD024C" w14:textId="638038CC" w:rsidR="00D60162" w:rsidRPr="001055EF" w:rsidRDefault="00D60162" w:rsidP="00A23918">
      <w:pPr>
        <w:pStyle w:val="Compact"/>
        <w:numPr>
          <w:ilvl w:val="0"/>
          <w:numId w:val="10"/>
        </w:numPr>
        <w:rPr>
          <w:lang w:val="es-ES"/>
        </w:rPr>
      </w:pPr>
      <w:r w:rsidRPr="001055EF">
        <w:rPr>
          <w:lang w:val="es-ES"/>
        </w:rPr>
        <w:t>Implementación del sistema en servidores en la nube.</w:t>
      </w:r>
    </w:p>
    <w:p w14:paraId="2CADC9F8" w14:textId="77777777" w:rsidR="00D60162" w:rsidRDefault="00000000" w:rsidP="00D60162">
      <w:r>
        <w:rPr>
          <w:noProof/>
        </w:rPr>
        <w:pict w14:anchorId="73B4EFF5">
          <v:rect id="_x0000_i1036" alt="" style="width:425.2pt;height:.05pt;mso-width-percent:0;mso-height-percent:0;mso-width-percent:0;mso-height-percent:0" o:hralign="center" o:hrstd="t" o:hr="t"/>
        </w:pict>
      </w:r>
    </w:p>
    <w:p w14:paraId="2229F6F4" w14:textId="77777777" w:rsidR="00D60162" w:rsidRDefault="00D60162" w:rsidP="00D60162">
      <w:pPr>
        <w:pStyle w:val="Ttulo3"/>
      </w:pPr>
      <w:bookmarkStart w:id="21" w:name="hitos-del-proyecto"/>
      <w:bookmarkEnd w:id="20"/>
      <w:r>
        <w:t xml:space="preserve">4. </w:t>
      </w:r>
      <w:proofErr w:type="spellStart"/>
      <w:r>
        <w:t>Hitos</w:t>
      </w:r>
      <w:proofErr w:type="spellEnd"/>
      <w:r>
        <w:t xml:space="preserve"> del Proyecto:</w:t>
      </w:r>
    </w:p>
    <w:p w14:paraId="3EF3A989" w14:textId="7C914F04" w:rsidR="00D60162" w:rsidRPr="0040758C" w:rsidRDefault="00D60162" w:rsidP="00D60162">
      <w:pPr>
        <w:pStyle w:val="Compact"/>
        <w:numPr>
          <w:ilvl w:val="0"/>
          <w:numId w:val="11"/>
        </w:numPr>
        <w:rPr>
          <w:lang w:val="es-ES"/>
        </w:rPr>
      </w:pPr>
      <w:r w:rsidRPr="0040758C">
        <w:rPr>
          <w:b/>
          <w:bCs/>
          <w:lang w:val="es-ES"/>
        </w:rPr>
        <w:t xml:space="preserve">Semana </w:t>
      </w:r>
      <w:r w:rsidR="001055EF">
        <w:rPr>
          <w:b/>
          <w:bCs/>
          <w:lang w:val="es-ES"/>
        </w:rPr>
        <w:t>1</w:t>
      </w:r>
      <w:r w:rsidRPr="0040758C">
        <w:rPr>
          <w:b/>
          <w:bCs/>
          <w:lang w:val="es-ES"/>
        </w:rPr>
        <w:t>:</w:t>
      </w:r>
      <w:r w:rsidRPr="0040758C">
        <w:rPr>
          <w:lang w:val="es-ES"/>
        </w:rPr>
        <w:t xml:space="preserve"> </w:t>
      </w:r>
      <w:r w:rsidR="001055EF">
        <w:rPr>
          <w:lang w:val="es-ES"/>
        </w:rPr>
        <w:t xml:space="preserve">Finalización de la documentación </w:t>
      </w:r>
    </w:p>
    <w:p w14:paraId="24BBBDC5" w14:textId="0CB38412" w:rsidR="00D60162" w:rsidRPr="0040758C" w:rsidRDefault="00D60162" w:rsidP="00D60162">
      <w:pPr>
        <w:pStyle w:val="Compact"/>
        <w:numPr>
          <w:ilvl w:val="0"/>
          <w:numId w:val="11"/>
        </w:numPr>
        <w:rPr>
          <w:lang w:val="es-ES"/>
        </w:rPr>
      </w:pPr>
      <w:r w:rsidRPr="0040758C">
        <w:rPr>
          <w:b/>
          <w:bCs/>
          <w:lang w:val="es-ES"/>
        </w:rPr>
        <w:t xml:space="preserve">Semana </w:t>
      </w:r>
      <w:r w:rsidR="001055EF">
        <w:rPr>
          <w:b/>
          <w:bCs/>
          <w:lang w:val="es-ES"/>
        </w:rPr>
        <w:t>3:</w:t>
      </w:r>
      <w:r w:rsidR="001055EF" w:rsidRPr="001055EF">
        <w:rPr>
          <w:lang w:val="es-ES"/>
        </w:rPr>
        <w:t xml:space="preserve"> </w:t>
      </w:r>
      <w:r w:rsidR="001055EF" w:rsidRPr="0040758C">
        <w:rPr>
          <w:lang w:val="es-ES"/>
        </w:rPr>
        <w:t>Finalización del diseño de la interfaz y la arquitectura.</w:t>
      </w:r>
      <w:r w:rsidRPr="0040758C">
        <w:rPr>
          <w:lang w:val="es-ES"/>
        </w:rPr>
        <w:t xml:space="preserve"> </w:t>
      </w:r>
    </w:p>
    <w:p w14:paraId="34D3DA43" w14:textId="35F3BFD7" w:rsidR="00D60162" w:rsidRPr="001055EF" w:rsidRDefault="00D60162" w:rsidP="001055EF">
      <w:pPr>
        <w:pStyle w:val="Compact"/>
        <w:numPr>
          <w:ilvl w:val="0"/>
          <w:numId w:val="11"/>
        </w:numPr>
        <w:rPr>
          <w:lang w:val="es-ES"/>
        </w:rPr>
      </w:pPr>
      <w:r w:rsidRPr="0040758C">
        <w:rPr>
          <w:b/>
          <w:bCs/>
          <w:lang w:val="es-ES"/>
        </w:rPr>
        <w:t xml:space="preserve">Semana </w:t>
      </w:r>
      <w:r w:rsidR="001055EF">
        <w:rPr>
          <w:b/>
          <w:bCs/>
          <w:lang w:val="es-ES"/>
        </w:rPr>
        <w:t>4</w:t>
      </w:r>
      <w:r w:rsidRPr="0040758C">
        <w:rPr>
          <w:b/>
          <w:bCs/>
          <w:lang w:val="es-ES"/>
        </w:rPr>
        <w:t>:</w:t>
      </w:r>
      <w:r w:rsidRPr="0040758C">
        <w:rPr>
          <w:lang w:val="es-ES"/>
        </w:rPr>
        <w:t xml:space="preserve"> Finalización de pruebas y correcciones.</w:t>
      </w:r>
    </w:p>
    <w:p w14:paraId="3E6904B9" w14:textId="77777777" w:rsidR="00D60162" w:rsidRDefault="00000000" w:rsidP="00D60162">
      <w:r>
        <w:rPr>
          <w:noProof/>
        </w:rPr>
        <w:pict w14:anchorId="1880EB14">
          <v:rect id="_x0000_i1037" alt="" style="width:425.2pt;height:.05pt;mso-width-percent:0;mso-height-percent:0;mso-width-percent:0;mso-height-percent:0" o:hralign="center" o:hrstd="t" o:hr="t"/>
        </w:pict>
      </w:r>
    </w:p>
    <w:p w14:paraId="5DE6F284" w14:textId="77777777" w:rsidR="00D60162" w:rsidRDefault="00D60162" w:rsidP="00D60162">
      <w:pPr>
        <w:pStyle w:val="Ttulo3"/>
      </w:pPr>
      <w:bookmarkStart w:id="22" w:name="recursos-del-proyecto"/>
      <w:bookmarkEnd w:id="21"/>
      <w:r>
        <w:t xml:space="preserve">5. </w:t>
      </w:r>
      <w:proofErr w:type="spellStart"/>
      <w:r>
        <w:t>Recursos</w:t>
      </w:r>
      <w:proofErr w:type="spellEnd"/>
      <w:r>
        <w:t xml:space="preserve"> del Proyecto:</w:t>
      </w:r>
    </w:p>
    <w:p w14:paraId="7FF28C77" w14:textId="77777777" w:rsidR="00D60162" w:rsidRDefault="00D60162" w:rsidP="00D60162">
      <w:pPr>
        <w:pStyle w:val="Ttulo4"/>
      </w:pPr>
      <w:bookmarkStart w:id="23" w:name="humanos"/>
      <w:r>
        <w:t>5.1. Humanos:</w:t>
      </w:r>
    </w:p>
    <w:p w14:paraId="17039B42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b/>
          <w:bCs/>
          <w:lang w:val="es-ES"/>
        </w:rPr>
        <w:t xml:space="preserve">Desarrollador </w:t>
      </w:r>
      <w:proofErr w:type="spellStart"/>
      <w:r w:rsidRPr="0040758C">
        <w:rPr>
          <w:b/>
          <w:bCs/>
          <w:lang w:val="es-ES"/>
        </w:rPr>
        <w:t>Frontend</w:t>
      </w:r>
      <w:proofErr w:type="spellEnd"/>
      <w:r w:rsidRPr="0040758C">
        <w:rPr>
          <w:b/>
          <w:bCs/>
          <w:lang w:val="es-ES"/>
        </w:rPr>
        <w:t>:</w:t>
      </w:r>
      <w:r w:rsidRPr="0040758C">
        <w:rPr>
          <w:lang w:val="es-ES"/>
        </w:rPr>
        <w:t xml:space="preserve"> </w:t>
      </w:r>
      <w:proofErr w:type="gramStart"/>
      <w:r w:rsidRPr="0040758C">
        <w:rPr>
          <w:lang w:val="es-ES"/>
        </w:rPr>
        <w:t>Responsable</w:t>
      </w:r>
      <w:proofErr w:type="gramEnd"/>
      <w:r w:rsidRPr="0040758C">
        <w:rPr>
          <w:lang w:val="es-ES"/>
        </w:rPr>
        <w:t xml:space="preserve"> del diseño y funcionalidad visual de la aplicación.</w:t>
      </w:r>
    </w:p>
    <w:p w14:paraId="2D234043" w14:textId="131F0DEE" w:rsidR="00D60162" w:rsidRPr="001055EF" w:rsidRDefault="00D60162" w:rsidP="0043177F">
      <w:pPr>
        <w:pStyle w:val="Compact"/>
        <w:numPr>
          <w:ilvl w:val="0"/>
          <w:numId w:val="10"/>
        </w:numPr>
        <w:rPr>
          <w:lang w:val="es-ES"/>
        </w:rPr>
      </w:pPr>
      <w:r w:rsidRPr="001055EF">
        <w:rPr>
          <w:b/>
          <w:bCs/>
          <w:lang w:val="es-ES"/>
        </w:rPr>
        <w:t xml:space="preserve">Desarrollador </w:t>
      </w:r>
      <w:proofErr w:type="spellStart"/>
      <w:r w:rsidRPr="001055EF">
        <w:rPr>
          <w:b/>
          <w:bCs/>
          <w:lang w:val="es-ES"/>
        </w:rPr>
        <w:t>Backend</w:t>
      </w:r>
      <w:proofErr w:type="spellEnd"/>
      <w:r w:rsidRPr="001055EF">
        <w:rPr>
          <w:b/>
          <w:bCs/>
          <w:lang w:val="es-ES"/>
        </w:rPr>
        <w:t>:</w:t>
      </w:r>
      <w:r w:rsidRPr="001055EF">
        <w:rPr>
          <w:lang w:val="es-ES"/>
        </w:rPr>
        <w:t xml:space="preserve"> Encargado de implementar la lógica del sistema y la integración con la base de datos.</w:t>
      </w:r>
    </w:p>
    <w:p w14:paraId="3C6518A4" w14:textId="77777777" w:rsidR="00D60162" w:rsidRDefault="00D60162" w:rsidP="00D60162">
      <w:pPr>
        <w:pStyle w:val="Ttulo4"/>
      </w:pPr>
      <w:bookmarkStart w:id="24" w:name="tecnológicos"/>
      <w:bookmarkEnd w:id="23"/>
      <w:r>
        <w:t xml:space="preserve">5.2. </w:t>
      </w:r>
      <w:proofErr w:type="spellStart"/>
      <w:r>
        <w:t>Tecnológicos</w:t>
      </w:r>
      <w:proofErr w:type="spellEnd"/>
      <w:r>
        <w:t>:</w:t>
      </w:r>
    </w:p>
    <w:p w14:paraId="0D6F2CB0" w14:textId="06F19F7E" w:rsidR="00D60162" w:rsidRPr="00506212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506212">
        <w:rPr>
          <w:lang w:val="es-ES"/>
        </w:rPr>
        <w:t>Lenguajes: HTML, CSS, JavaScript, Java</w:t>
      </w:r>
      <w:r w:rsidR="00506212" w:rsidRPr="00506212">
        <w:rPr>
          <w:lang w:val="es-ES"/>
        </w:rPr>
        <w:t>,</w:t>
      </w:r>
      <w:r w:rsidR="001055EF">
        <w:rPr>
          <w:lang w:val="es-ES"/>
        </w:rPr>
        <w:t xml:space="preserve"> </w:t>
      </w:r>
      <w:r w:rsidR="00506212" w:rsidRPr="00506212">
        <w:rPr>
          <w:lang w:val="es-ES"/>
        </w:rPr>
        <w:t>B</w:t>
      </w:r>
      <w:r w:rsidR="00506212">
        <w:rPr>
          <w:lang w:val="es-ES"/>
        </w:rPr>
        <w:t>ootstrap</w:t>
      </w:r>
    </w:p>
    <w:p w14:paraId="7D121EFF" w14:textId="77777777" w:rsidR="00D60162" w:rsidRDefault="00D60162" w:rsidP="00D60162">
      <w:pPr>
        <w:pStyle w:val="Compact"/>
        <w:numPr>
          <w:ilvl w:val="0"/>
          <w:numId w:val="10"/>
        </w:numPr>
      </w:pPr>
      <w:r>
        <w:t>Frameworks: Spring Boot, React.</w:t>
      </w:r>
    </w:p>
    <w:p w14:paraId="3B3C0C48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Herramientas de gestión: GitHub, Trello.</w:t>
      </w:r>
    </w:p>
    <w:p w14:paraId="09AFF25D" w14:textId="0DF8B9F4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Infraestructura:</w:t>
      </w:r>
      <w:r w:rsidR="001055EF">
        <w:rPr>
          <w:lang w:val="es-ES"/>
        </w:rPr>
        <w:t xml:space="preserve">H2 </w:t>
      </w:r>
      <w:proofErr w:type="spellStart"/>
      <w:r w:rsidR="001055EF">
        <w:rPr>
          <w:lang w:val="es-ES"/>
        </w:rPr>
        <w:t>database</w:t>
      </w:r>
      <w:proofErr w:type="spellEnd"/>
      <w:r w:rsidRPr="0040758C">
        <w:rPr>
          <w:lang w:val="es-ES"/>
        </w:rPr>
        <w:t>.</w:t>
      </w:r>
    </w:p>
    <w:p w14:paraId="3DF182D9" w14:textId="77777777" w:rsidR="00D60162" w:rsidRDefault="00D60162" w:rsidP="00D60162">
      <w:pPr>
        <w:pStyle w:val="Ttulo4"/>
      </w:pPr>
      <w:bookmarkStart w:id="25" w:name="económicos"/>
      <w:bookmarkEnd w:id="24"/>
      <w:r>
        <w:t xml:space="preserve">5.3. </w:t>
      </w:r>
      <w:proofErr w:type="spellStart"/>
      <w:r>
        <w:t>Económicos</w:t>
      </w:r>
      <w:proofErr w:type="spellEnd"/>
      <w:r>
        <w:t>:</w:t>
      </w:r>
    </w:p>
    <w:p w14:paraId="753586FC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Presupuesto inicial de 10,000 € para servidores, licencias de software y otros gastos relacionados.</w:t>
      </w:r>
    </w:p>
    <w:p w14:paraId="21886EAE" w14:textId="77777777" w:rsidR="00D60162" w:rsidRDefault="00000000" w:rsidP="00D60162">
      <w:r>
        <w:rPr>
          <w:noProof/>
        </w:rPr>
        <w:pict w14:anchorId="07E8CAB2">
          <v:rect id="_x0000_i1038" alt="" style="width:425.2pt;height:.05pt;mso-width-percent:0;mso-height-percent:0;mso-width-percent:0;mso-height-percent:0" o:hralign="center" o:hrstd="t" o:hr="t"/>
        </w:pict>
      </w:r>
    </w:p>
    <w:p w14:paraId="0A0AC9BA" w14:textId="77777777" w:rsidR="00D60162" w:rsidRPr="0040758C" w:rsidRDefault="00D60162" w:rsidP="00D60162">
      <w:pPr>
        <w:pStyle w:val="Ttulo3"/>
        <w:rPr>
          <w:lang w:val="es-ES"/>
        </w:rPr>
      </w:pPr>
      <w:bookmarkStart w:id="26" w:name="roles-y-responsabilidades"/>
      <w:bookmarkEnd w:id="22"/>
      <w:bookmarkEnd w:id="25"/>
      <w:r w:rsidRPr="0040758C">
        <w:rPr>
          <w:lang w:val="es-ES"/>
        </w:rPr>
        <w:t>6. Roles y Responsabilidades:</w:t>
      </w:r>
    </w:p>
    <w:p w14:paraId="5AE9A71B" w14:textId="77777777" w:rsidR="00D60162" w:rsidRPr="0040758C" w:rsidRDefault="00D60162" w:rsidP="00D60162">
      <w:pPr>
        <w:pStyle w:val="Ttulo4"/>
        <w:rPr>
          <w:lang w:val="es-ES"/>
        </w:rPr>
      </w:pPr>
      <w:bookmarkStart w:id="27" w:name="desarrollador-frontend"/>
      <w:r w:rsidRPr="0040758C">
        <w:rPr>
          <w:lang w:val="es-ES"/>
        </w:rPr>
        <w:t xml:space="preserve">Desarrollador </w:t>
      </w:r>
      <w:proofErr w:type="spellStart"/>
      <w:r w:rsidRPr="0040758C">
        <w:rPr>
          <w:lang w:val="es-ES"/>
        </w:rPr>
        <w:t>Frontend</w:t>
      </w:r>
      <w:proofErr w:type="spellEnd"/>
      <w:r w:rsidRPr="0040758C">
        <w:rPr>
          <w:lang w:val="es-ES"/>
        </w:rPr>
        <w:t>:</w:t>
      </w:r>
    </w:p>
    <w:p w14:paraId="50BC9C09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Diseñar y construir la interfaz de usuario.</w:t>
      </w:r>
    </w:p>
    <w:p w14:paraId="14558C98" w14:textId="2F2FA0A2" w:rsidR="00D60162" w:rsidRPr="001055EF" w:rsidRDefault="00D60162" w:rsidP="001A111B">
      <w:pPr>
        <w:pStyle w:val="Compact"/>
        <w:numPr>
          <w:ilvl w:val="0"/>
          <w:numId w:val="10"/>
        </w:numPr>
        <w:rPr>
          <w:lang w:val="es-ES"/>
        </w:rPr>
      </w:pPr>
      <w:r w:rsidRPr="001055EF">
        <w:rPr>
          <w:lang w:val="es-ES"/>
        </w:rPr>
        <w:t>Asegurar la compatibilidad con diferentes dispositivos y navegadores.</w:t>
      </w:r>
    </w:p>
    <w:p w14:paraId="30FF5DBD" w14:textId="77777777" w:rsidR="00D60162" w:rsidRDefault="00D60162" w:rsidP="00D60162">
      <w:pPr>
        <w:pStyle w:val="Ttulo4"/>
      </w:pPr>
      <w:bookmarkStart w:id="28" w:name="desarrollador-backend"/>
      <w:bookmarkEnd w:id="27"/>
      <w:proofErr w:type="spellStart"/>
      <w:r>
        <w:lastRenderedPageBreak/>
        <w:t>Desarrollador</w:t>
      </w:r>
      <w:proofErr w:type="spellEnd"/>
      <w:r>
        <w:t xml:space="preserve"> Backend:</w:t>
      </w:r>
    </w:p>
    <w:p w14:paraId="4FBBF02E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Diseñar la arquitectura de la base de datos.</w:t>
      </w:r>
    </w:p>
    <w:p w14:paraId="77F9EA5A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Implementar las lógicas de negocio.</w:t>
      </w:r>
    </w:p>
    <w:p w14:paraId="1564B6DB" w14:textId="509A2F46" w:rsidR="00D60162" w:rsidRPr="001055EF" w:rsidRDefault="00D60162" w:rsidP="001055EF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Asegurar la seguridad y rendimiento del sistema.</w:t>
      </w:r>
      <w:bookmarkStart w:id="29" w:name="coordinador-de-proyecto"/>
      <w:bookmarkEnd w:id="28"/>
    </w:p>
    <w:p w14:paraId="53C7BB4F" w14:textId="77777777" w:rsidR="00D60162" w:rsidRDefault="00000000" w:rsidP="00D60162">
      <w:r>
        <w:rPr>
          <w:noProof/>
        </w:rPr>
        <w:pict w14:anchorId="17440AE0">
          <v:rect id="_x0000_i1039" alt="" style="width:425.2pt;height:.05pt;mso-width-percent:0;mso-height-percent:0;mso-width-percent:0;mso-height-percent:0" o:hralign="center" o:hrstd="t" o:hr="t"/>
        </w:pict>
      </w:r>
    </w:p>
    <w:p w14:paraId="3069B80B" w14:textId="77777777" w:rsidR="00D60162" w:rsidRDefault="00D60162" w:rsidP="00D60162">
      <w:pPr>
        <w:pStyle w:val="Ttulo3"/>
      </w:pPr>
      <w:bookmarkStart w:id="30" w:name="indicadores-de-éxito"/>
      <w:bookmarkEnd w:id="26"/>
      <w:bookmarkEnd w:id="29"/>
      <w:r>
        <w:t xml:space="preserve">7. </w:t>
      </w:r>
      <w:proofErr w:type="spellStart"/>
      <w:r>
        <w:t>Indicadores</w:t>
      </w:r>
      <w:proofErr w:type="spellEnd"/>
      <w:r>
        <w:t xml:space="preserve"> de </w:t>
      </w:r>
      <w:proofErr w:type="spellStart"/>
      <w:r>
        <w:t>Éxito</w:t>
      </w:r>
      <w:proofErr w:type="spellEnd"/>
      <w:r>
        <w:t>:</w:t>
      </w:r>
    </w:p>
    <w:p w14:paraId="62C63883" w14:textId="7BEA5B13" w:rsidR="00D60162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 xml:space="preserve">Completar el </w:t>
      </w:r>
      <w:r w:rsidR="001055EF">
        <w:rPr>
          <w:lang w:val="es-ES"/>
        </w:rPr>
        <w:t>prototipo</w:t>
      </w:r>
      <w:r w:rsidRPr="0040758C">
        <w:rPr>
          <w:lang w:val="es-ES"/>
        </w:rPr>
        <w:t xml:space="preserve"> dentro del tiempo y presupuesto asignado.</w:t>
      </w:r>
    </w:p>
    <w:p w14:paraId="50F080E9" w14:textId="7EB29008" w:rsidR="001055EF" w:rsidRPr="001055EF" w:rsidRDefault="001055EF" w:rsidP="00F51F5F">
      <w:pPr>
        <w:pStyle w:val="Compact"/>
        <w:numPr>
          <w:ilvl w:val="0"/>
          <w:numId w:val="10"/>
        </w:numPr>
        <w:rPr>
          <w:lang w:val="es-ES"/>
        </w:rPr>
      </w:pPr>
      <w:r w:rsidRPr="001055EF">
        <w:rPr>
          <w:lang w:val="es-ES"/>
        </w:rPr>
        <w:t xml:space="preserve">Recibir </w:t>
      </w:r>
      <w:proofErr w:type="spellStart"/>
      <w:r w:rsidRPr="001055EF">
        <w:rPr>
          <w:lang w:val="es-ES"/>
        </w:rPr>
        <w:t>feedback</w:t>
      </w:r>
      <w:proofErr w:type="spellEnd"/>
      <w:r w:rsidRPr="001055EF">
        <w:rPr>
          <w:lang w:val="es-ES"/>
        </w:rPr>
        <w:t xml:space="preserve"> positivo sobre la experiencia de usuario y funcionalidades.</w:t>
      </w:r>
    </w:p>
    <w:p w14:paraId="6972F478" w14:textId="606D8B8B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 xml:space="preserve">Obtener </w:t>
      </w:r>
      <w:r w:rsidR="001055EF">
        <w:rPr>
          <w:lang w:val="es-ES"/>
        </w:rPr>
        <w:t xml:space="preserve">una buena nota </w:t>
      </w:r>
      <w:r w:rsidRPr="0040758C">
        <w:rPr>
          <w:lang w:val="es-ES"/>
        </w:rPr>
        <w:t>durante la fase inicial.</w:t>
      </w:r>
    </w:p>
    <w:p w14:paraId="43732E06" w14:textId="77777777" w:rsidR="00D60162" w:rsidRDefault="00000000" w:rsidP="00D60162">
      <w:r>
        <w:rPr>
          <w:noProof/>
        </w:rPr>
        <w:pict w14:anchorId="52D5DD58">
          <v:rect id="_x0000_i1040" alt="" style="width:425.2pt;height:.05pt;mso-width-percent:0;mso-height-percent:0;mso-width-percent:0;mso-height-percent:0" o:hralign="center" o:hrstd="t" o:hr="t"/>
        </w:pict>
      </w:r>
    </w:p>
    <w:bookmarkEnd w:id="30"/>
    <w:p w14:paraId="34B9762B" w14:textId="77777777" w:rsidR="00D60162" w:rsidRDefault="00D60162" w:rsidP="00D60162">
      <w:pPr>
        <w:pStyle w:val="Ttulo3"/>
      </w:pPr>
      <w:r>
        <w:t xml:space="preserve">8. </w:t>
      </w:r>
      <w:proofErr w:type="spellStart"/>
      <w:r>
        <w:t>Suposiciones</w:t>
      </w:r>
      <w:proofErr w:type="spellEnd"/>
      <w:r>
        <w:t xml:space="preserve"> y </w:t>
      </w:r>
      <w:proofErr w:type="spellStart"/>
      <w:r>
        <w:t>Dependencias</w:t>
      </w:r>
      <w:proofErr w:type="spellEnd"/>
      <w:r>
        <w:t>:</w:t>
      </w:r>
    </w:p>
    <w:p w14:paraId="49F72F3B" w14:textId="77777777" w:rsidR="00D60162" w:rsidRDefault="00D60162" w:rsidP="00D60162">
      <w:pPr>
        <w:pStyle w:val="Ttulo4"/>
      </w:pPr>
      <w:bookmarkStart w:id="31" w:name="suposiciones"/>
      <w:proofErr w:type="spellStart"/>
      <w:r>
        <w:t>Suposiciones</w:t>
      </w:r>
      <w:proofErr w:type="spellEnd"/>
      <w:r>
        <w:t>:</w:t>
      </w:r>
    </w:p>
    <w:p w14:paraId="2ADBBB95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El equipo contará con acceso continuo a las herramientas y recursos necesarios.</w:t>
      </w:r>
    </w:p>
    <w:p w14:paraId="4AB8121A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Los desarrolladores cumplirán con los plazos acordados.</w:t>
      </w:r>
    </w:p>
    <w:bookmarkEnd w:id="31"/>
    <w:p w14:paraId="129B5A85" w14:textId="77777777" w:rsidR="00D60162" w:rsidRDefault="00D60162" w:rsidP="00D60162">
      <w:pPr>
        <w:pStyle w:val="Ttulo4"/>
      </w:pPr>
      <w:proofErr w:type="spellStart"/>
      <w:r>
        <w:t>Dependencias</w:t>
      </w:r>
      <w:proofErr w:type="spellEnd"/>
      <w:r>
        <w:t>:</w:t>
      </w:r>
    </w:p>
    <w:p w14:paraId="6CEC6972" w14:textId="77777777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>Disponibilidad de un entorno de pruebas.</w:t>
      </w:r>
    </w:p>
    <w:p w14:paraId="44961F0B" w14:textId="0F4749CA" w:rsidR="00D60162" w:rsidRPr="0040758C" w:rsidRDefault="00D60162" w:rsidP="00D60162">
      <w:pPr>
        <w:pStyle w:val="Compact"/>
        <w:numPr>
          <w:ilvl w:val="0"/>
          <w:numId w:val="10"/>
        </w:numPr>
        <w:rPr>
          <w:lang w:val="es-ES"/>
        </w:rPr>
      </w:pPr>
      <w:r w:rsidRPr="0040758C">
        <w:rPr>
          <w:lang w:val="es-ES"/>
        </w:rPr>
        <w:t xml:space="preserve">Acceso a servicios </w:t>
      </w:r>
      <w:r w:rsidR="001055EF">
        <w:rPr>
          <w:lang w:val="es-ES"/>
        </w:rPr>
        <w:t xml:space="preserve">necesarios </w:t>
      </w:r>
      <w:r w:rsidR="001055EF" w:rsidRPr="0040758C">
        <w:rPr>
          <w:lang w:val="es-ES"/>
        </w:rPr>
        <w:t>para</w:t>
      </w:r>
      <w:r w:rsidRPr="0040758C">
        <w:rPr>
          <w:lang w:val="es-ES"/>
        </w:rPr>
        <w:t xml:space="preserve"> el despliegue.</w:t>
      </w:r>
    </w:p>
    <w:p w14:paraId="4E31C0BD" w14:textId="77777777" w:rsidR="00D60162" w:rsidRDefault="00000000" w:rsidP="00D60162">
      <w:r>
        <w:rPr>
          <w:noProof/>
        </w:rPr>
        <w:pict w14:anchorId="230D553C">
          <v:rect id="_x0000_i1041" alt="" style="width:425.2pt;height:.05pt;mso-width-percent:0;mso-height-percent:0;mso-width-percent:0;mso-height-percent:0" o:hralign="center" o:hrstd="t" o:hr="t"/>
        </w:pict>
      </w:r>
    </w:p>
    <w:p w14:paraId="4FE6518C" w14:textId="77777777" w:rsidR="008C0FD1" w:rsidRDefault="008C0FD1" w:rsidP="008C0FD1">
      <w:pPr>
        <w:pStyle w:val="Textoindependiente"/>
        <w:rPr>
          <w:lang w:val="es-ES"/>
        </w:rPr>
      </w:pPr>
    </w:p>
    <w:p w14:paraId="31054612" w14:textId="77777777" w:rsidR="001055EF" w:rsidRPr="008C0FD1" w:rsidRDefault="001055EF" w:rsidP="008C0FD1">
      <w:pPr>
        <w:pStyle w:val="Textoindependiente"/>
        <w:rPr>
          <w:lang w:val="es-ES"/>
        </w:rPr>
      </w:pPr>
    </w:p>
    <w:p w14:paraId="06602E97" w14:textId="075FE05A" w:rsidR="00D7124B" w:rsidRPr="0040758C" w:rsidRDefault="00D7124B" w:rsidP="00D7124B">
      <w:pPr>
        <w:pStyle w:val="Ttulo2"/>
        <w:rPr>
          <w:lang w:val="es-ES"/>
        </w:rPr>
      </w:pPr>
      <w:r>
        <w:rPr>
          <w:lang w:val="es-ES"/>
        </w:rPr>
        <w:t>3</w:t>
      </w:r>
      <w:r w:rsidRPr="0040758C">
        <w:rPr>
          <w:lang w:val="es-ES"/>
        </w:rPr>
        <w:t xml:space="preserve">. </w:t>
      </w:r>
      <w:r>
        <w:rPr>
          <w:lang w:val="es-ES"/>
        </w:rPr>
        <w:t>Especificaciones técnicas</w:t>
      </w:r>
      <w:r w:rsidRPr="0040758C">
        <w:rPr>
          <w:lang w:val="es-ES"/>
        </w:rPr>
        <w:t xml:space="preserve">: </w:t>
      </w:r>
      <w:r>
        <w:rPr>
          <w:lang w:val="es-ES"/>
        </w:rPr>
        <w:t>Plataforma de Cursos Online</w:t>
      </w:r>
    </w:p>
    <w:p w14:paraId="32E80B9B" w14:textId="77777777" w:rsidR="00D7124B" w:rsidRDefault="00000000" w:rsidP="00D7124B">
      <w:r>
        <w:rPr>
          <w:noProof/>
        </w:rPr>
        <w:pict w14:anchorId="4EBD72C1">
          <v:rect id="_x0000_i1042" alt="" style="width:425.2pt;height:.05pt;mso-width-percent:0;mso-height-percent:0;mso-width-percent:0;mso-height-percent:0" o:hralign="center" o:hrstd="t" o:hr="t"/>
        </w:pict>
      </w:r>
    </w:p>
    <w:p w14:paraId="0B120E5B" w14:textId="59D84E02" w:rsidR="00D7124B" w:rsidRPr="0040758C" w:rsidRDefault="00D7124B" w:rsidP="00D7124B">
      <w:pPr>
        <w:pStyle w:val="Ttulo3"/>
        <w:rPr>
          <w:lang w:val="es-ES"/>
        </w:rPr>
      </w:pPr>
      <w:r w:rsidRPr="0040758C">
        <w:rPr>
          <w:lang w:val="es-ES"/>
        </w:rPr>
        <w:t xml:space="preserve">1. </w:t>
      </w:r>
      <w:r w:rsidR="008C0FD1">
        <w:rPr>
          <w:lang w:val="es-ES"/>
        </w:rPr>
        <w:t>Arquitectura</w:t>
      </w:r>
      <w:r w:rsidRPr="0040758C">
        <w:rPr>
          <w:lang w:val="es-ES"/>
        </w:rPr>
        <w:t>:</w:t>
      </w:r>
    </w:p>
    <w:p w14:paraId="5E6C936A" w14:textId="04FD650F" w:rsidR="00D7124B" w:rsidRDefault="006F7A89" w:rsidP="006F7A89">
      <w:pPr>
        <w:pStyle w:val="Listaconvietas"/>
        <w:numPr>
          <w:ilvl w:val="0"/>
          <w:numId w:val="0"/>
        </w:numPr>
        <w:ind w:left="360"/>
        <w:rPr>
          <w:lang w:val="es-ES"/>
        </w:rPr>
      </w:pPr>
      <w:r w:rsidRPr="006F7A89">
        <w:rPr>
          <w:lang w:val="es-ES"/>
        </w:rPr>
        <w:t>Hemos definido claramente los requisitos funcionales y no funcionales basándonos en las necesidades de los usuarios. Esto incluye la gestión de cursos, inscripciones, y perfiles de estudiantes y profesores.</w:t>
      </w:r>
    </w:p>
    <w:p w14:paraId="657A5A57" w14:textId="77777777" w:rsidR="006F7A89" w:rsidRDefault="006F7A89" w:rsidP="006F7A89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69CC4555" w14:textId="7974BB5F" w:rsidR="006F7A89" w:rsidRPr="0040758C" w:rsidRDefault="006F7A89" w:rsidP="006F7A89">
      <w:pPr>
        <w:pStyle w:val="Ttulo3"/>
        <w:rPr>
          <w:lang w:val="es-ES"/>
        </w:rPr>
      </w:pPr>
      <w:r>
        <w:rPr>
          <w:lang w:val="es-ES"/>
        </w:rPr>
        <w:t>2</w:t>
      </w:r>
      <w:r w:rsidRPr="0040758C">
        <w:rPr>
          <w:lang w:val="es-ES"/>
        </w:rPr>
        <w:t xml:space="preserve">. </w:t>
      </w:r>
      <w:r>
        <w:rPr>
          <w:lang w:val="es-ES"/>
        </w:rPr>
        <w:t>Diseño de la arquitectura</w:t>
      </w:r>
      <w:r w:rsidRPr="0040758C">
        <w:rPr>
          <w:lang w:val="es-ES"/>
        </w:rPr>
        <w:t>:</w:t>
      </w:r>
    </w:p>
    <w:p w14:paraId="639F1A99" w14:textId="75024946" w:rsidR="006F7A89" w:rsidRDefault="006F7A89" w:rsidP="006F7A89">
      <w:pPr>
        <w:pStyle w:val="Listaconvietas"/>
        <w:numPr>
          <w:ilvl w:val="0"/>
          <w:numId w:val="0"/>
        </w:numPr>
        <w:ind w:left="360"/>
        <w:rPr>
          <w:lang w:val="es-ES"/>
        </w:rPr>
      </w:pPr>
      <w:r w:rsidRPr="006F7A89">
        <w:rPr>
          <w:lang w:val="es-ES"/>
        </w:rPr>
        <w:t>Decidimos utilizar una arquitectura basada en MVC (Modelo-Vista-Controlador) para separar la lógica de negocio, la interfaz de usuario y la base de datos. Esta arquitectura nos permite escalar y mantener el sistema de forma más sencilla</w:t>
      </w:r>
    </w:p>
    <w:p w14:paraId="16F25670" w14:textId="77777777" w:rsidR="006F7A89" w:rsidRDefault="006F7A89" w:rsidP="006F7A89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00AF1703" w14:textId="081485B1" w:rsidR="006F7A89" w:rsidRPr="0040758C" w:rsidRDefault="006F7A89" w:rsidP="006F7A89">
      <w:pPr>
        <w:pStyle w:val="Ttulo3"/>
        <w:rPr>
          <w:lang w:val="es-ES"/>
        </w:rPr>
      </w:pPr>
      <w:r>
        <w:rPr>
          <w:lang w:val="es-ES"/>
        </w:rPr>
        <w:lastRenderedPageBreak/>
        <w:t>3</w:t>
      </w:r>
      <w:r w:rsidRPr="0040758C">
        <w:rPr>
          <w:lang w:val="es-ES"/>
        </w:rPr>
        <w:t xml:space="preserve">. </w:t>
      </w:r>
      <w:r>
        <w:rPr>
          <w:lang w:val="es-ES"/>
        </w:rPr>
        <w:t>Modelo de Datos Eficiente</w:t>
      </w:r>
      <w:r w:rsidRPr="0040758C">
        <w:rPr>
          <w:lang w:val="es-ES"/>
        </w:rPr>
        <w:t>:</w:t>
      </w:r>
    </w:p>
    <w:p w14:paraId="6E3F400E" w14:textId="1A9AE8E4" w:rsidR="006F7A89" w:rsidRDefault="006F7A89" w:rsidP="006F7A89">
      <w:pPr>
        <w:pStyle w:val="Listaconvietas"/>
        <w:numPr>
          <w:ilvl w:val="0"/>
          <w:numId w:val="0"/>
        </w:numPr>
        <w:ind w:left="360"/>
        <w:rPr>
          <w:lang w:val="es-ES"/>
        </w:rPr>
      </w:pPr>
      <w:r w:rsidRPr="006F7A89">
        <w:rPr>
          <w:lang w:val="es-ES"/>
        </w:rPr>
        <w:t xml:space="preserve">Diseñamos un esquema de base de datos que incluye entidades como cursos, estudiantes, profesores y evaluaciones. Consideramos relaciones como </w:t>
      </w:r>
      <w:proofErr w:type="spellStart"/>
      <w:r w:rsidRPr="006F7A89">
        <w:rPr>
          <w:lang w:val="es-ES"/>
        </w:rPr>
        <w:t>ManyToMany</w:t>
      </w:r>
      <w:proofErr w:type="spellEnd"/>
      <w:r w:rsidRPr="006F7A89">
        <w:rPr>
          <w:lang w:val="es-ES"/>
        </w:rPr>
        <w:t xml:space="preserve"> para inscripciones de estudiantes a cursos y </w:t>
      </w:r>
      <w:proofErr w:type="spellStart"/>
      <w:r w:rsidRPr="006F7A89">
        <w:rPr>
          <w:lang w:val="es-ES"/>
        </w:rPr>
        <w:t>ManyToOne</w:t>
      </w:r>
      <w:proofErr w:type="spellEnd"/>
      <w:r w:rsidRPr="006F7A89">
        <w:rPr>
          <w:lang w:val="es-ES"/>
        </w:rPr>
        <w:t xml:space="preserve"> para asignar un profesor a cada curso.</w:t>
      </w:r>
    </w:p>
    <w:p w14:paraId="5809A44D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7475B93B" w14:textId="40B73826" w:rsidR="006F7A89" w:rsidRPr="006F7A89" w:rsidRDefault="006F7A89" w:rsidP="006F7A89">
      <w:pPr>
        <w:pStyle w:val="Ttulo3"/>
        <w:rPr>
          <w:lang w:val="es-ES"/>
        </w:rPr>
      </w:pPr>
      <w:r>
        <w:rPr>
          <w:lang w:val="es-ES"/>
        </w:rPr>
        <w:t>4</w:t>
      </w:r>
      <w:r w:rsidRPr="0040758C">
        <w:rPr>
          <w:lang w:val="es-ES"/>
        </w:rPr>
        <w:t xml:space="preserve">. </w:t>
      </w:r>
      <w:r>
        <w:rPr>
          <w:lang w:val="es-ES"/>
        </w:rPr>
        <w:t>Seguridad</w:t>
      </w:r>
      <w:r w:rsidRPr="0040758C">
        <w:rPr>
          <w:lang w:val="es-ES"/>
        </w:rPr>
        <w:t>:</w:t>
      </w:r>
    </w:p>
    <w:p w14:paraId="0F91AB85" w14:textId="6E430107" w:rsidR="006F7A89" w:rsidRPr="006F7A89" w:rsidRDefault="006F7A89" w:rsidP="006F7A89">
      <w:pPr>
        <w:pStyle w:val="Listaconvietas"/>
        <w:rPr>
          <w:lang w:val="es-ES"/>
        </w:rPr>
      </w:pPr>
      <w:r w:rsidRPr="006F7A89">
        <w:rPr>
          <w:lang w:val="es-ES"/>
        </w:rPr>
        <w:t>Autenticación y Autorización: Implementamos un sistema de roles para gestionar permisos de estudiantes, profesores y administradores, utilizando JWT para sesiones seguras.</w:t>
      </w:r>
    </w:p>
    <w:p w14:paraId="55B3B4CF" w14:textId="77777777" w:rsidR="006F7A89" w:rsidRDefault="006F7A89" w:rsidP="006F7A89">
      <w:pPr>
        <w:pStyle w:val="Listaconvietas"/>
        <w:rPr>
          <w:lang w:val="es-ES"/>
        </w:rPr>
      </w:pPr>
      <w:r w:rsidRPr="006F7A89">
        <w:rPr>
          <w:lang w:val="es-ES"/>
        </w:rPr>
        <w:t>Protección de Datos Sensibles: Encriptamos contraseñas y aplicamos buenas prácticas para proteger la información personal.</w:t>
      </w:r>
    </w:p>
    <w:p w14:paraId="35098EB8" w14:textId="3F30FF02" w:rsidR="006F7A89" w:rsidRPr="006F7A89" w:rsidRDefault="006F7A89" w:rsidP="006F7A89">
      <w:pPr>
        <w:pStyle w:val="Listaconvietas"/>
        <w:rPr>
          <w:lang w:val="es-ES"/>
        </w:rPr>
      </w:pPr>
      <w:r w:rsidRPr="006F7A89">
        <w:rPr>
          <w:lang w:val="es-ES"/>
        </w:rPr>
        <w:t>Prevención de Ataques Comunes: Implementamos medidas contra inyecciones SQL, XSS y CSRF para garantizar la seguridad del sistema.</w:t>
      </w:r>
    </w:p>
    <w:p w14:paraId="3D09C755" w14:textId="77777777" w:rsidR="00B7773F" w:rsidRDefault="00B7773F" w:rsidP="00B7773F">
      <w:pPr>
        <w:pStyle w:val="Listaconvietas"/>
        <w:numPr>
          <w:ilvl w:val="0"/>
          <w:numId w:val="0"/>
        </w:numPr>
        <w:rPr>
          <w:lang w:val="es-ES"/>
        </w:rPr>
      </w:pPr>
    </w:p>
    <w:p w14:paraId="3B30ED8F" w14:textId="609FA492" w:rsidR="00B7773F" w:rsidRPr="0040758C" w:rsidRDefault="00B7773F" w:rsidP="00B7773F">
      <w:pPr>
        <w:pStyle w:val="Ttulo3"/>
        <w:rPr>
          <w:lang w:val="es-ES"/>
        </w:rPr>
      </w:pPr>
      <w:r>
        <w:rPr>
          <w:lang w:val="es-ES"/>
        </w:rPr>
        <w:t>5</w:t>
      </w:r>
      <w:r w:rsidRPr="0040758C">
        <w:rPr>
          <w:lang w:val="es-ES"/>
        </w:rPr>
        <w:t xml:space="preserve">. </w:t>
      </w:r>
      <w:r>
        <w:rPr>
          <w:lang w:val="es-ES"/>
        </w:rPr>
        <w:t>Interfaz de usuario</w:t>
      </w:r>
      <w:r w:rsidRPr="0040758C">
        <w:rPr>
          <w:lang w:val="es-ES"/>
        </w:rPr>
        <w:t>:</w:t>
      </w:r>
    </w:p>
    <w:p w14:paraId="229158D6" w14:textId="52030082" w:rsidR="00B7773F" w:rsidRDefault="00427DAD" w:rsidP="00427DAD">
      <w:pPr>
        <w:pStyle w:val="Listaconvietas"/>
        <w:numPr>
          <w:ilvl w:val="0"/>
          <w:numId w:val="0"/>
        </w:numPr>
        <w:ind w:left="360"/>
        <w:rPr>
          <w:lang w:val="es-ES"/>
        </w:rPr>
      </w:pPr>
      <w:r w:rsidRPr="00427DAD">
        <w:rPr>
          <w:lang w:val="es-ES"/>
        </w:rPr>
        <w:t xml:space="preserve">Diseñamos una interfaz centrada en la experiencia del usuario, con </w:t>
      </w:r>
      <w:proofErr w:type="spellStart"/>
      <w:r w:rsidRPr="00427DAD">
        <w:rPr>
          <w:lang w:val="es-ES"/>
        </w:rPr>
        <w:t>dashboards</w:t>
      </w:r>
      <w:proofErr w:type="spellEnd"/>
      <w:r w:rsidRPr="00427DAD">
        <w:rPr>
          <w:lang w:val="es-ES"/>
        </w:rPr>
        <w:t xml:space="preserve"> claros y herramientas accesibles para estudiantes y profesores. Nos aseguramos de que sea responsiva para funcionar correctamente en dispositivos móviles y ordenadores.</w:t>
      </w:r>
    </w:p>
    <w:p w14:paraId="59208D01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122D74CC" w14:textId="77777777" w:rsidR="00F23BB6" w:rsidRDefault="00F23BB6" w:rsidP="007920C4">
      <w:pPr>
        <w:pStyle w:val="Listaconvietas"/>
        <w:numPr>
          <w:ilvl w:val="0"/>
          <w:numId w:val="0"/>
        </w:numPr>
        <w:ind w:left="360" w:hanging="360"/>
        <w:rPr>
          <w:lang w:val="es-ES"/>
        </w:rPr>
      </w:pPr>
    </w:p>
    <w:p w14:paraId="3AC7A4B4" w14:textId="77777777" w:rsidR="00F23BB6" w:rsidRPr="009D69F5" w:rsidRDefault="00F23BB6" w:rsidP="00322767">
      <w:pPr>
        <w:pStyle w:val="Listaconvietas"/>
        <w:numPr>
          <w:ilvl w:val="0"/>
          <w:numId w:val="0"/>
        </w:numPr>
        <w:rPr>
          <w:lang w:val="es-ES"/>
        </w:rPr>
      </w:pPr>
    </w:p>
    <w:sectPr w:rsidR="00F23BB6" w:rsidRPr="009D69F5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C60A0F" w14:textId="77777777" w:rsidR="009A733E" w:rsidRDefault="009A733E" w:rsidP="006214C6">
      <w:pPr>
        <w:spacing w:after="0" w:line="240" w:lineRule="auto"/>
      </w:pPr>
      <w:r>
        <w:separator/>
      </w:r>
    </w:p>
  </w:endnote>
  <w:endnote w:type="continuationSeparator" w:id="0">
    <w:p w14:paraId="6A459146" w14:textId="77777777" w:rsidR="009A733E" w:rsidRDefault="009A733E" w:rsidP="00621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8D146" w14:textId="6889103F" w:rsidR="006214C6" w:rsidRDefault="006214C6">
    <w:pPr>
      <w:pStyle w:val="Piedepgina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4141FC" wp14:editId="7B8D5F7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CE01BFF" id="Rectángulo 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proofErr w:type="spellStart"/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pág</w:t>
    </w:r>
    <w:proofErr w:type="spellEnd"/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1231B5" w14:textId="77777777" w:rsidR="009A733E" w:rsidRDefault="009A733E" w:rsidP="006214C6">
      <w:pPr>
        <w:spacing w:after="0" w:line="240" w:lineRule="auto"/>
      </w:pPr>
      <w:r>
        <w:separator/>
      </w:r>
    </w:p>
  </w:footnote>
  <w:footnote w:type="continuationSeparator" w:id="0">
    <w:p w14:paraId="3324C10E" w14:textId="77777777" w:rsidR="009A733E" w:rsidRDefault="009A733E" w:rsidP="00621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1486B" w14:textId="69ED995B" w:rsidR="006214C6" w:rsidRPr="006214C6" w:rsidRDefault="006214C6">
    <w:pPr>
      <w:spacing w:line="264" w:lineRule="auto"/>
      <w:rPr>
        <w:lang w:val="es-ES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702784" behindDoc="0" locked="0" layoutInCell="1" allowOverlap="1" wp14:anchorId="37F43CC3" wp14:editId="210BAF86">
              <wp:simplePos x="0" y="0"/>
              <wp:positionH relativeFrom="page">
                <wp:posOffset>193202</wp:posOffset>
              </wp:positionH>
              <wp:positionV relativeFrom="page">
                <wp:posOffset>251460</wp:posOffset>
              </wp:positionV>
              <wp:extent cx="7376160" cy="9555480"/>
              <wp:effectExtent l="0" t="0" r="7620" b="7620"/>
              <wp:wrapNone/>
              <wp:docPr id="22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F939E64" id="Rectángulo 2" o:spid="_x0000_s1026" style="position:absolute;margin-left:15.2pt;margin-top:19.8pt;width:580.8pt;height:752.4pt;z-index:25170278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" filled="f" strokecolor="#938953 [1614]" strokeweight="1.25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0"/>
          <w:szCs w:val="20"/>
          <w:lang w:val="es-ES"/>
        </w:rPr>
        <w:alias w:val="Título"/>
        <w:id w:val="15524250"/>
        <w:placeholder>
          <w:docPart w:val="D5456884285ECB4798366D75FECE1FB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A979F4">
          <w:rPr>
            <w:color w:val="4F81BD" w:themeColor="accent1"/>
            <w:sz w:val="20"/>
            <w:szCs w:val="20"/>
            <w:lang w:val="es-ES"/>
          </w:rPr>
          <w:t>Plataforma Cursos Online</w:t>
        </w:r>
      </w:sdtContent>
    </w:sdt>
    <w:r w:rsidRPr="006214C6">
      <w:rPr>
        <w:color w:val="4F81BD" w:themeColor="accent1"/>
        <w:sz w:val="20"/>
        <w:szCs w:val="20"/>
        <w:lang w:val="es-ES"/>
      </w:rPr>
      <w:tab/>
    </w:r>
    <w:r w:rsidRPr="006214C6">
      <w:rPr>
        <w:color w:val="4F81BD" w:themeColor="accent1"/>
        <w:sz w:val="20"/>
        <w:szCs w:val="20"/>
        <w:lang w:val="es-ES"/>
      </w:rPr>
      <w:tab/>
    </w:r>
    <w:r w:rsidRPr="006214C6">
      <w:rPr>
        <w:color w:val="4F81BD" w:themeColor="accent1"/>
        <w:sz w:val="20"/>
        <w:szCs w:val="20"/>
        <w:lang w:val="es-ES"/>
      </w:rPr>
      <w:tab/>
    </w:r>
    <w:r w:rsidRPr="006214C6">
      <w:rPr>
        <w:color w:val="4F81BD" w:themeColor="accent1"/>
        <w:sz w:val="20"/>
        <w:szCs w:val="20"/>
        <w:lang w:val="es-ES"/>
      </w:rPr>
      <w:tab/>
    </w:r>
    <w:r w:rsidR="001F70FF">
      <w:rPr>
        <w:color w:val="4F81BD" w:themeColor="accent1"/>
        <w:sz w:val="20"/>
        <w:szCs w:val="20"/>
        <w:lang w:val="es-ES"/>
      </w:rPr>
      <w:t xml:space="preserve">                    </w:t>
    </w:r>
    <w:r w:rsidR="00A979F4">
      <w:rPr>
        <w:color w:val="4F81BD" w:themeColor="accent1"/>
        <w:sz w:val="20"/>
        <w:szCs w:val="20"/>
        <w:lang w:val="es-ES"/>
      </w:rPr>
      <w:tab/>
      <w:t xml:space="preserve">Acceso a Datos </w:t>
    </w:r>
    <w:r>
      <w:rPr>
        <w:color w:val="4F81BD" w:themeColor="accent1"/>
        <w:sz w:val="20"/>
        <w:szCs w:val="20"/>
        <w:lang w:val="es-ES"/>
      </w:rPr>
      <w:t>– 2º DAM</w:t>
    </w:r>
  </w:p>
  <w:p w14:paraId="0469F5F4" w14:textId="77777777" w:rsidR="006214C6" w:rsidRPr="006214C6" w:rsidRDefault="006214C6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3420F78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A991"/>
    <w:multiLevelType w:val="multilevel"/>
    <w:tmpl w:val="0D2E0EC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0" w15:restartNumberingAfterBreak="0">
    <w:nsid w:val="00A99201"/>
    <w:multiLevelType w:val="multilevel"/>
    <w:tmpl w:val="754667C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1289704675">
    <w:abstractNumId w:val="8"/>
  </w:num>
  <w:num w:numId="2" w16cid:durableId="600335183">
    <w:abstractNumId w:val="6"/>
  </w:num>
  <w:num w:numId="3" w16cid:durableId="1603878940">
    <w:abstractNumId w:val="5"/>
  </w:num>
  <w:num w:numId="4" w16cid:durableId="1183477304">
    <w:abstractNumId w:val="4"/>
  </w:num>
  <w:num w:numId="5" w16cid:durableId="498230878">
    <w:abstractNumId w:val="7"/>
  </w:num>
  <w:num w:numId="6" w16cid:durableId="1128742695">
    <w:abstractNumId w:val="3"/>
  </w:num>
  <w:num w:numId="7" w16cid:durableId="1150054496">
    <w:abstractNumId w:val="2"/>
  </w:num>
  <w:num w:numId="8" w16cid:durableId="1484470206">
    <w:abstractNumId w:val="1"/>
  </w:num>
  <w:num w:numId="9" w16cid:durableId="1532913766">
    <w:abstractNumId w:val="0"/>
  </w:num>
  <w:num w:numId="10" w16cid:durableId="1737898112">
    <w:abstractNumId w:val="9"/>
  </w:num>
  <w:num w:numId="11" w16cid:durableId="126958286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3A11"/>
    <w:rsid w:val="00004D89"/>
    <w:rsid w:val="00034616"/>
    <w:rsid w:val="0006063C"/>
    <w:rsid w:val="000E74A9"/>
    <w:rsid w:val="001055EF"/>
    <w:rsid w:val="00144F80"/>
    <w:rsid w:val="0015074B"/>
    <w:rsid w:val="0019687D"/>
    <w:rsid w:val="001F70FF"/>
    <w:rsid w:val="002442A6"/>
    <w:rsid w:val="00287525"/>
    <w:rsid w:val="00292B69"/>
    <w:rsid w:val="0029639D"/>
    <w:rsid w:val="002A4932"/>
    <w:rsid w:val="002C4804"/>
    <w:rsid w:val="002D60DF"/>
    <w:rsid w:val="002E01BF"/>
    <w:rsid w:val="002E7A4C"/>
    <w:rsid w:val="00322767"/>
    <w:rsid w:val="00326F90"/>
    <w:rsid w:val="00346FF1"/>
    <w:rsid w:val="00383B6C"/>
    <w:rsid w:val="003D4B93"/>
    <w:rsid w:val="003F71B9"/>
    <w:rsid w:val="00427DAD"/>
    <w:rsid w:val="00430B3D"/>
    <w:rsid w:val="00453EB9"/>
    <w:rsid w:val="00487D71"/>
    <w:rsid w:val="004A1A68"/>
    <w:rsid w:val="00506212"/>
    <w:rsid w:val="00512B73"/>
    <w:rsid w:val="00590477"/>
    <w:rsid w:val="006214C6"/>
    <w:rsid w:val="006F7A89"/>
    <w:rsid w:val="00755EDF"/>
    <w:rsid w:val="007920C4"/>
    <w:rsid w:val="007C4227"/>
    <w:rsid w:val="008C0FD1"/>
    <w:rsid w:val="008E25E4"/>
    <w:rsid w:val="008F7B7B"/>
    <w:rsid w:val="009A733E"/>
    <w:rsid w:val="009C7B33"/>
    <w:rsid w:val="009D69F5"/>
    <w:rsid w:val="00A979F4"/>
    <w:rsid w:val="00AA1D8D"/>
    <w:rsid w:val="00AD3723"/>
    <w:rsid w:val="00B47730"/>
    <w:rsid w:val="00B7773F"/>
    <w:rsid w:val="00C43DA0"/>
    <w:rsid w:val="00CB0664"/>
    <w:rsid w:val="00CC2E03"/>
    <w:rsid w:val="00CC5447"/>
    <w:rsid w:val="00D60162"/>
    <w:rsid w:val="00D7124B"/>
    <w:rsid w:val="00D7381D"/>
    <w:rsid w:val="00D75CE6"/>
    <w:rsid w:val="00DF0F75"/>
    <w:rsid w:val="00E10180"/>
    <w:rsid w:val="00EA3265"/>
    <w:rsid w:val="00F23BB6"/>
    <w:rsid w:val="00F40FFF"/>
    <w:rsid w:val="00F52DF6"/>
    <w:rsid w:val="00F53D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D4080C"/>
  <w14:defaultImageDpi w14:val="300"/>
  <w15:docId w15:val="{CDBCB39E-9F00-9547-BC72-D21738BB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FirstParagraph">
    <w:name w:val="First Paragraph"/>
    <w:basedOn w:val="Textoindependiente"/>
    <w:next w:val="Textoindependiente"/>
    <w:qFormat/>
    <w:rsid w:val="00004D89"/>
    <w:pPr>
      <w:spacing w:before="180" w:after="180" w:line="240" w:lineRule="auto"/>
    </w:pPr>
    <w:rPr>
      <w:rFonts w:eastAsiaTheme="minorHAnsi"/>
      <w:sz w:val="24"/>
      <w:szCs w:val="24"/>
    </w:rPr>
  </w:style>
  <w:style w:type="paragraph" w:customStyle="1" w:styleId="Compact">
    <w:name w:val="Compact"/>
    <w:basedOn w:val="Textoindependiente"/>
    <w:qFormat/>
    <w:rsid w:val="00004D89"/>
    <w:pPr>
      <w:spacing w:before="36" w:after="36" w:line="240" w:lineRule="auto"/>
    </w:pPr>
    <w:rPr>
      <w:rFonts w:eastAsia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4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5456884285ECB4798366D75FECE1F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A8C0C-BC31-1140-9044-4C2C18E59FFB}"/>
      </w:docPartPr>
      <w:docPartBody>
        <w:p w:rsidR="006B7AE9" w:rsidRDefault="000F0CE6" w:rsidP="000F0CE6">
          <w:pPr>
            <w:pStyle w:val="D5456884285ECB4798366D75FECE1FBB"/>
          </w:pPr>
          <w:r>
            <w:rPr>
              <w:color w:val="156082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E6"/>
    <w:rsid w:val="000F0CE6"/>
    <w:rsid w:val="002D60DF"/>
    <w:rsid w:val="003F71B9"/>
    <w:rsid w:val="0042370F"/>
    <w:rsid w:val="00430B3D"/>
    <w:rsid w:val="004527E2"/>
    <w:rsid w:val="004A1A68"/>
    <w:rsid w:val="00512B73"/>
    <w:rsid w:val="005A0857"/>
    <w:rsid w:val="005A2430"/>
    <w:rsid w:val="005F331F"/>
    <w:rsid w:val="006B7AE9"/>
    <w:rsid w:val="00B836BC"/>
    <w:rsid w:val="00C43DA0"/>
    <w:rsid w:val="00C72CCB"/>
    <w:rsid w:val="00D1036F"/>
    <w:rsid w:val="00D75CE6"/>
    <w:rsid w:val="00DF56C4"/>
    <w:rsid w:val="00EA3265"/>
    <w:rsid w:val="00F4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_trad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456884285ECB4798366D75FECE1FBB">
    <w:name w:val="D5456884285ECB4798366D75FECE1FBB"/>
    <w:rsid w:val="000F0C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1166</Words>
  <Characters>6414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Plataforma Cursos Online</vt:lpstr>
      <vt:lpstr/>
    </vt:vector>
  </TitlesOfParts>
  <Manager/>
  <Company/>
  <LinksUpToDate>false</LinksUpToDate>
  <CharactersWithSpaces>7565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Plataforma Cursos Online</dc:title>
  <dc:subject/>
  <dc:creator>python-docx</dc:creator>
  <cp:keywords/>
  <dc:description>generated by python-docx</dc:description>
  <cp:lastModifiedBy>Miguel Gutierrez</cp:lastModifiedBy>
  <cp:revision>21</cp:revision>
  <dcterms:created xsi:type="dcterms:W3CDTF">2025-01-13T19:07:00Z</dcterms:created>
  <dcterms:modified xsi:type="dcterms:W3CDTF">2025-01-27T14:46:00Z</dcterms:modified>
  <cp:category/>
</cp:coreProperties>
</file>